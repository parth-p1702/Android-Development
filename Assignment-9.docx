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357F0B6E"/>
    <w:p w14:paraId="0B5CB052">
      <w:pPr>
        <w:ind w:firstLine="2661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Assignment-9</w:t>
      </w:r>
      <w:bookmarkStart w:id="0" w:name="_GoBack"/>
      <w:bookmarkEnd w:id="0"/>
    </w:p>
    <w:p w14:paraId="36BA3FF2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2FF6E3D4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 xml:space="preserve"> Implement the toolbar (Actionbar) along with menu items in Android.</w:t>
      </w:r>
    </w:p>
    <w:p w14:paraId="21BBEFEB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2F4D4D8C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code:</w:t>
      </w:r>
    </w:p>
    <w:p w14:paraId="1724DB55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xml file code:</w:t>
      </w:r>
    </w:p>
    <w:p w14:paraId="7C0BC82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02431C6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&lt;RelativeLayout xmlns:android="http://schemas.android.com/apk/res/android"</w:t>
      </w:r>
    </w:p>
    <w:p w14:paraId="543920D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29EF0CD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0A0A3DF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3DAD27C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6BD9521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19BC61F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android:background="@drawable/ppbg"</w:t>
      </w:r>
    </w:p>
    <w:p w14:paraId="1D01BDB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tools:context=".MainActivity"&gt;</w:t>
      </w:r>
    </w:p>
    <w:p w14:paraId="00D6F68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DB4865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&lt;!-- Add Toolbar at the Top --&gt;</w:t>
      </w:r>
    </w:p>
    <w:p w14:paraId="38B54B8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C8AEC1B">
      <w:pPr>
        <w:ind w:firstLine="140" w:firstLineChars="50"/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&lt;androidx.appcompat.widget.Toolbar</w:t>
      </w:r>
    </w:p>
    <w:p w14:paraId="7CE64D4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android:id="@+id/toolbar"</w:t>
      </w:r>
    </w:p>
    <w:p w14:paraId="36F867B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565F413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android:layout_height="?attr/actionBarSize"</w:t>
      </w:r>
    </w:p>
    <w:p w14:paraId="4399527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android:background="#000001"</w:t>
      </w:r>
    </w:p>
    <w:p w14:paraId="1B168E0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android:theme="?attr/actionBarTheme"</w:t>
      </w:r>
    </w:p>
    <w:p w14:paraId="7EA96CB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android:elevation="4dp"</w:t>
      </w:r>
    </w:p>
    <w:p w14:paraId="6D5CF33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android:layout_marginTop="13dp"</w:t>
      </w:r>
    </w:p>
    <w:p w14:paraId="3B8BA00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app:title="My Application"</w:t>
      </w:r>
    </w:p>
    <w:p w14:paraId="0F2C661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app:titleTextColor="@android:color/white"</w:t>
      </w:r>
    </w:p>
    <w:p w14:paraId="4E5E95F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/&gt;</w:t>
      </w:r>
    </w:p>
    <w:p w14:paraId="5F92E1F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</w:t>
      </w:r>
    </w:p>
    <w:p w14:paraId="38C8044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429CAF3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3F19CEC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0D6A7BF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android:gravity="center"&gt;</w:t>
      </w:r>
    </w:p>
    <w:p w14:paraId="282BADB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&lt;ImageView</w:t>
      </w:r>
    </w:p>
    <w:p w14:paraId="507D0A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android:id="@+id/imageView"</w:t>
      </w:r>
    </w:p>
    <w:p w14:paraId="6A6E70F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android:layout_width="170dp"</w:t>
      </w:r>
    </w:p>
    <w:p w14:paraId="34E1A8C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android:layout_height="75dp"</w:t>
      </w:r>
    </w:p>
    <w:p w14:paraId="516D54B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android:scaleType="centerCrop"</w:t>
      </w:r>
    </w:p>
    <w:p w14:paraId="2BAEE9B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android:src="@drawable/ppsu" /&gt;</w:t>
      </w:r>
    </w:p>
    <w:p w14:paraId="2DC0C89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268405A">
      <w:pPr>
        <w:ind w:firstLine="140" w:firstLineChars="50"/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&lt;Button</w:t>
      </w:r>
    </w:p>
    <w:p w14:paraId="42E8381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android:id="@+id/button"</w:t>
      </w:r>
    </w:p>
    <w:p w14:paraId="72CF04E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29A398F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5A91CA8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android:text="Assignment-1"</w:t>
      </w:r>
    </w:p>
    <w:p w14:paraId="17EBC77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android:layout_marginTop="25dp"/&gt;</w:t>
      </w:r>
    </w:p>
    <w:p w14:paraId="7CB8311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DAF2AF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78D8970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android:id="@+id/button2"</w:t>
      </w:r>
    </w:p>
    <w:p w14:paraId="4E00563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3D57967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5B96EC7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android:text="Assignment-2"</w:t>
      </w:r>
    </w:p>
    <w:p w14:paraId="1C4B21B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1F954CA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A5F07F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0B58B09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android:id="@+id/button3"</w:t>
      </w:r>
    </w:p>
    <w:p w14:paraId="430B89E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0C50B3C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35BF62B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android:text="Assignment-3"</w:t>
      </w:r>
    </w:p>
    <w:p w14:paraId="77DCA55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04F9F78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00D427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6D3FE93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android:id="@+id/button4"</w:t>
      </w:r>
    </w:p>
    <w:p w14:paraId="6C323DC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6C174DD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651DF1D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android:text="Assignment-4"</w:t>
      </w:r>
    </w:p>
    <w:p w14:paraId="1DF10F6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74B15B7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2316CC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680FFFC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android:id="@+id/button5"</w:t>
      </w:r>
    </w:p>
    <w:p w14:paraId="267095B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0718216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7B7DFB5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android:text="Assignment-5"</w:t>
      </w:r>
    </w:p>
    <w:p w14:paraId="28133F4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0137B6D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952376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71DF116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android:id="@+id/button6"</w:t>
      </w:r>
    </w:p>
    <w:p w14:paraId="2A76E2B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75A2FA9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1070835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android:text="Assignment-6"</w:t>
      </w:r>
    </w:p>
    <w:p w14:paraId="3924C99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48D9599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274C83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613FE16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android:id="@+id/button7"</w:t>
      </w:r>
    </w:p>
    <w:p w14:paraId="3AC0EF2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275EF62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5DF58A0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android:text="Assignment-7"</w:t>
      </w:r>
    </w:p>
    <w:p w14:paraId="3B76AA0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7DB12D5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1C3B65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06C762F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android:id="@+id/button8"</w:t>
      </w:r>
    </w:p>
    <w:p w14:paraId="4F7946A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2760082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00AC8D0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android:text="Assignment-8"</w:t>
      </w:r>
    </w:p>
    <w:p w14:paraId="635592E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35D3132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D33A72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&lt;Button</w:t>
      </w:r>
    </w:p>
    <w:p w14:paraId="64BD352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android:id="@+id/button9"</w:t>
      </w:r>
    </w:p>
    <w:p w14:paraId="57B9BDB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android:layout_width="165dp"</w:t>
      </w:r>
    </w:p>
    <w:p w14:paraId="53BD67E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android:layout_height="50dp"</w:t>
      </w:r>
    </w:p>
    <w:p w14:paraId="2A97683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android:text="Assignment-9"</w:t>
      </w:r>
    </w:p>
    <w:p w14:paraId="523C75C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android:layout_marginTop="10dp"/&gt;</w:t>
      </w:r>
    </w:p>
    <w:p w14:paraId="655383D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76A2505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&lt;/RelativeLayout&gt;</w:t>
      </w:r>
    </w:p>
    <w:p w14:paraId="595CF62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414F832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.java file code:</w:t>
      </w:r>
    </w:p>
    <w:p w14:paraId="432F337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EC2527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06EC9AA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34230D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android.content.Intent;</w:t>
      </w:r>
    </w:p>
    <w:p w14:paraId="4B52F64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4BA58E0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android.view.Menu;</w:t>
      </w:r>
    </w:p>
    <w:p w14:paraId="4D473D0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android.view.MenuInflater;</w:t>
      </w:r>
    </w:p>
    <w:p w14:paraId="0B0DF4F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android.view.MenuItem;</w:t>
      </w:r>
    </w:p>
    <w:p w14:paraId="44EDAAD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47F299D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220C8AB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android.widget.Toast;</w:t>
      </w:r>
    </w:p>
    <w:p w14:paraId="31F7E63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F3BEDE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androidx.activity.EdgeToEdge;</w:t>
      </w:r>
    </w:p>
    <w:p w14:paraId="29CA97E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androidx.annotation.NonNull;</w:t>
      </w:r>
    </w:p>
    <w:p w14:paraId="429C5CD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4D0D98E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androidx.appcompat.widget.Toolbar;</w:t>
      </w:r>
    </w:p>
    <w:p w14:paraId="65B6812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androidx.core.graphics.Insets;</w:t>
      </w:r>
    </w:p>
    <w:p w14:paraId="7DFE2FF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androidx.core.view.ViewCompat;</w:t>
      </w:r>
    </w:p>
    <w:p w14:paraId="22C405F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androidx.core.view.WindowInsetsCompat;</w:t>
      </w:r>
    </w:p>
    <w:p w14:paraId="0F4972D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95B8E0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MainActivity extends AppCompatActivity {</w:t>
      </w:r>
    </w:p>
    <w:p w14:paraId="64265EE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Button assg_1, assg_2, assg_3, assg_4, assg_5, assg_6, assg_7, assg_8, assg_9;</w:t>
      </w:r>
    </w:p>
    <w:p w14:paraId="25DEBAE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E29DF8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5702780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public boolean onCreateOptionsMenu(Menu menu) {</w:t>
      </w:r>
    </w:p>
    <w:p w14:paraId="18EAD1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MenuInflater mif = getMenuInflater();</w:t>
      </w:r>
    </w:p>
    <w:p w14:paraId="59AE0BF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mif.inflate(R.menu.menu, menu);</w:t>
      </w:r>
    </w:p>
    <w:p w14:paraId="357DE27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return super.onCreateOptionsMenu(menu);</w:t>
      </w:r>
    </w:p>
    <w:p w14:paraId="194FE5D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D64D34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490568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7E24529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public boolean onOptionsItemSelected(@NonNull MenuItem item) {</w:t>
      </w:r>
    </w:p>
    <w:p w14:paraId="741D3DA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if(item.getItemId()==R.id.setting){</w:t>
      </w:r>
    </w:p>
    <w:p w14:paraId="0EF5C86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Toast.makeText(this, "Click on setting!", Toast.LENGTH_SHORT).show();</w:t>
      </w:r>
    </w:p>
    <w:p w14:paraId="1DB0BFE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return true;</w:t>
      </w:r>
    </w:p>
    <w:p w14:paraId="0D62D23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 else if (item.getItemId()==R.id.dash) {</w:t>
      </w:r>
    </w:p>
    <w:p w14:paraId="225FA9A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Toast.makeText(this, "Dash Board click", Toast.LENGTH_SHORT).show();</w:t>
      </w:r>
    </w:p>
    <w:p w14:paraId="6D2B344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return true;</w:t>
      </w:r>
    </w:p>
    <w:p w14:paraId="1D7ACF0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 else if (item.getItemId()==R.id.theme) {</w:t>
      </w:r>
    </w:p>
    <w:p w14:paraId="2ECED6C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Toast.makeText(this, "Theme is change", Toast.LENGTH_SHORT).show();</w:t>
      </w:r>
    </w:p>
    <w:p w14:paraId="03402AC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return true;</w:t>
      </w:r>
    </w:p>
    <w:p w14:paraId="487F6A4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 else if (item.getItemId()==R.id.exit) {</w:t>
      </w:r>
    </w:p>
    <w:p w14:paraId="2DCC418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finish();</w:t>
      </w:r>
    </w:p>
    <w:p w14:paraId="7CF7BAA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B3FDD3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4B8E4F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return super.onOptionsItemSelected(item);</w:t>
      </w:r>
    </w:p>
    <w:p w14:paraId="7876177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703939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591795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329A318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215278E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70BD94C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EdgeToEdge.enable(this);</w:t>
      </w:r>
    </w:p>
    <w:p w14:paraId="157B776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setContentView(R.layout.activity_main);</w:t>
      </w:r>
    </w:p>
    <w:p w14:paraId="26E9549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176AFB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Toolbar tb = (Toolbar) findViewById(R.id.toolbar);</w:t>
      </w:r>
    </w:p>
    <w:p w14:paraId="1F5239B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setSupportActionBar(tb);</w:t>
      </w:r>
    </w:p>
    <w:p w14:paraId="0476DC3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Initialize Buttons</w:t>
      </w:r>
    </w:p>
    <w:p w14:paraId="6F23AA6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assg_1 = findViewById(R.id.button);</w:t>
      </w:r>
    </w:p>
    <w:p w14:paraId="14AE8CE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assg_2 = findViewById(R.id.button2);</w:t>
      </w:r>
    </w:p>
    <w:p w14:paraId="12B93F5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assg_3 = findViewById(R.id.button3);</w:t>
      </w:r>
    </w:p>
    <w:p w14:paraId="4FC41FF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assg_4 = findViewById(R.id.button4);</w:t>
      </w:r>
    </w:p>
    <w:p w14:paraId="0517654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assg_5 = findViewById(R.id.button5);</w:t>
      </w:r>
    </w:p>
    <w:p w14:paraId="564D068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assg_6 = findViewById(R.id.button6);</w:t>
      </w:r>
    </w:p>
    <w:p w14:paraId="3CC1B87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assg_7 = findViewById(R.id.button7);</w:t>
      </w:r>
    </w:p>
    <w:p w14:paraId="3900988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assg_8 = findViewById(R.id.button8);</w:t>
      </w:r>
    </w:p>
    <w:p w14:paraId="7A7E344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assg_9 = findViewById(R.id.button9);</w:t>
      </w:r>
    </w:p>
    <w:p w14:paraId="7C42D05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94B8E0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create a event</w:t>
      </w:r>
    </w:p>
    <w:p w14:paraId="1E5C9C4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assg_1.setOnClickListener(new View.OnClickListener() {</w:t>
      </w:r>
    </w:p>
    <w:p w14:paraId="67FB53E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0ACC19B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4636D1E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helloworld.class);</w:t>
      </w:r>
    </w:p>
    <w:p w14:paraId="5D58566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0930BDF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630CECF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4AAFFC9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47FA38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assg_2.setOnClickListener(new View.OnClickListener() {</w:t>
      </w:r>
    </w:p>
    <w:p w14:paraId="1AC6193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21A05F4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448A0DD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bothLogin.class);</w:t>
      </w:r>
    </w:p>
    <w:p w14:paraId="7965A3B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09742FD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2DDBCF97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01B0D05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170469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assg_3.setOnClickListener(new View.OnClickListener() {</w:t>
      </w:r>
    </w:p>
    <w:p w14:paraId="7B4E0EA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0892295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229DA2F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lifecycle.class);</w:t>
      </w:r>
    </w:p>
    <w:p w14:paraId="4477311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1CD49EA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6CD9606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219F5B9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2F5EF7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assg_4.setOnClickListener(new View.OnClickListener() {</w:t>
      </w:r>
    </w:p>
    <w:p w14:paraId="53F92ED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6B054D6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49EF037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layout.class);</w:t>
      </w:r>
    </w:p>
    <w:p w14:paraId="7FF7150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31540A3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98D2BA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595B3D4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0683404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assg_5.setOnClickListener(new View.OnClickListener() {</w:t>
      </w:r>
    </w:p>
    <w:p w14:paraId="2FB388F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33A60FE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4417B9F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laylist.class);</w:t>
      </w:r>
    </w:p>
    <w:p w14:paraId="5550E40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41A45BE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3008643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1EC006D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817D62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assg_6.setOnClickListener(new View.OnClickListener() {</w:t>
      </w:r>
    </w:p>
    <w:p w14:paraId="4F9AE4D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55B356F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7F3C874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checkRadio.class);</w:t>
      </w:r>
    </w:p>
    <w:p w14:paraId="1C430C6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41517346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E0AFD8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23CC1C7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0B7034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assg_7.setOnClickListener(new View.OnClickListener() {</w:t>
      </w:r>
    </w:p>
    <w:p w14:paraId="0AB8741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1F72E9B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77785B7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Datepicker.class);</w:t>
      </w:r>
    </w:p>
    <w:p w14:paraId="69393B2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198FD76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0EF8872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7153E92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7DAEF8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assg_8.setOnClickListener(new View.OnClickListener() {</w:t>
      </w:r>
    </w:p>
    <w:p w14:paraId="429B810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0770E67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607CE891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List_example.class);</w:t>
      </w:r>
    </w:p>
    <w:p w14:paraId="49EA6C6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2281FD99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1F20D1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09B59AC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72B5B8C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assg_9.setOnClickListener(new View.OnClickListener() {</w:t>
      </w:r>
    </w:p>
    <w:p w14:paraId="3EAC572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62D38AD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501E61B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Intent intent = new Intent(MainActivity.this, ProgressBar.class);</w:t>
      </w:r>
    </w:p>
    <w:p w14:paraId="0A98567B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startActivity(intent);</w:t>
      </w:r>
    </w:p>
    <w:p w14:paraId="73297DA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1093051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1400CA6E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A9BD46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26A085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437D5139">
      <w:pPr>
        <w:jc w:val="both"/>
        <w:rPr>
          <w:rFonts w:hint="default" w:ascii="Cambria" w:hAnsi="Cambria"/>
          <w:b w:val="0"/>
          <w:bCs w:val="0"/>
          <w:sz w:val="28"/>
          <w:szCs w:val="28"/>
          <w:u w:val="single"/>
          <w:lang w:val="en-US"/>
        </w:rPr>
      </w:pPr>
    </w:p>
    <w:p w14:paraId="3B8EC6A9">
      <w:pPr>
        <w:jc w:val="both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Menu.xml code:</w:t>
      </w:r>
    </w:p>
    <w:p w14:paraId="4DCCAC1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72A95E1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&lt;menu xmlns:android="http://schemas.android.com/apk/res/android"&gt;</w:t>
      </w:r>
    </w:p>
    <w:p w14:paraId="64D6531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&lt;item</w:t>
      </w:r>
    </w:p>
    <w:p w14:paraId="35827AA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android:id="@+id/setting"</w:t>
      </w:r>
    </w:p>
    <w:p w14:paraId="658BC9D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android:title="Setting"&gt;</w:t>
      </w:r>
    </w:p>
    <w:p w14:paraId="1F588985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&lt;/item&gt;</w:t>
      </w:r>
    </w:p>
    <w:p w14:paraId="12557D3D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&lt;item</w:t>
      </w:r>
    </w:p>
    <w:p w14:paraId="3071642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android:id="@+id/dash"</w:t>
      </w:r>
    </w:p>
    <w:p w14:paraId="78250E2F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android:title="Dashboard"&gt;</w:t>
      </w:r>
    </w:p>
    <w:p w14:paraId="48CCAB9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&lt;/item&gt;</w:t>
      </w:r>
    </w:p>
    <w:p w14:paraId="0983F99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&lt;item</w:t>
      </w:r>
    </w:p>
    <w:p w14:paraId="32E7698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android:id="@+id/theme"</w:t>
      </w:r>
    </w:p>
    <w:p w14:paraId="6EE50B0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android:title="Change Theme"&gt;</w:t>
      </w:r>
    </w:p>
    <w:p w14:paraId="6B2264D4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&lt;/item&gt;</w:t>
      </w:r>
    </w:p>
    <w:p w14:paraId="688783E2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&lt;item</w:t>
      </w:r>
    </w:p>
    <w:p w14:paraId="5A6A7CE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android:id="@+id/exit"</w:t>
      </w:r>
    </w:p>
    <w:p w14:paraId="40528AF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android:title="Exit"&gt;</w:t>
      </w:r>
    </w:p>
    <w:p w14:paraId="5A6461F0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&lt;/item&gt;</w:t>
      </w:r>
    </w:p>
    <w:p w14:paraId="19D148B3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&lt;/menu&gt;</w:t>
      </w:r>
    </w:p>
    <w:p w14:paraId="64A4B03A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9F80248">
      <w:pPr>
        <w:jc w:val="both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3CFFBA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85235" cy="6027420"/>
            <wp:effectExtent l="0" t="0" r="9525" b="7620"/>
            <wp:docPr id="1" name="Picture 1" descr="WhatsApp Image 2025-04-01 at 12.41.16_2209c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01 at 12.41.16_2209c9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19CC5F6D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A2A9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2BAF62F6"/>
    <w:rsid w:val="499A2A9F"/>
    <w:rsid w:val="6B9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2025-04-01T07:04:00Z</dcterms:created>
  <dc:creator>Parth Purohit</dc:creator>
  <cp:lastModifiedBy>Parth Purohit</cp:lastModifiedBy>
  <dcterms:modified xsi:type="dcterms:W3CDTF">2025-04-03T03:49:38Z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F0CADF26159645C5B538FBE29DEE186E_11</vt:lpwstr>
  </property>
</Properties>
</file>