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64732574">
      <w:pPr>
        <w:ind w:firstLine="2521" w:firstLineChars="900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357F0B6E">
      <w:pPr>
        <w:ind w:firstLine="2521" w:firstLineChars="900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Assignment-4</w:t>
      </w:r>
    </w:p>
    <w:p w14:paraId="3CBAC516">
      <w:pP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57DAA534">
      <w:pP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 Activity life cycle</w:t>
      </w:r>
    </w:p>
    <w:p w14:paraId="49998760">
      <w:pP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.xml file code:</w:t>
      </w:r>
    </w:p>
    <w:p w14:paraId="67EEBF1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7457247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&lt;LinearLayout xmlns:android="http://schemas.android.com/apk/res/android"</w:t>
      </w:r>
    </w:p>
    <w:p w14:paraId="25228EA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4A7565F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650A93B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android:orientation="vertical"</w:t>
      </w:r>
    </w:p>
    <w:p w14:paraId="1B481DD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android:gravity="center"</w:t>
      </w:r>
    </w:p>
    <w:p w14:paraId="1BDC1C7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android:padding="20dp"&gt;</w:t>
      </w:r>
    </w:p>
    <w:p w14:paraId="784EAC6A">
      <w:pPr>
        <w:ind w:firstLine="280" w:firstLineChars="100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&lt;ImageView</w:t>
      </w:r>
    </w:p>
    <w:p w14:paraId="1C83CAC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android:id="@+id/imageView2"</w:t>
      </w:r>
    </w:p>
    <w:p w14:paraId="7C3E89B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android:layout_width="250dp"</w:t>
      </w:r>
    </w:p>
    <w:p w14:paraId="58EB7F5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android:layout_height="100dp"</w:t>
      </w:r>
    </w:p>
    <w:p w14:paraId="2C8050C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android:layout_marginBottom="25dp"</w:t>
      </w:r>
    </w:p>
    <w:p w14:paraId="6836DC9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android:src="@drawable/ppsu"</w:t>
      </w:r>
    </w:p>
    <w:p w14:paraId="0C71F18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android:background="@color/white" /&gt;</w:t>
      </w:r>
    </w:p>
    <w:p w14:paraId="4A8188F5">
      <w:pPr>
        <w:ind w:firstLine="246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350375E2">
      <w:pPr>
        <w:ind w:firstLine="246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&lt;Button</w:t>
      </w:r>
    </w:p>
    <w:p w14:paraId="1723E22E">
      <w:pPr>
        <w:ind w:firstLine="425" w:firstLineChars="152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android:id="@+id/btnShowToast"</w:t>
      </w:r>
    </w:p>
    <w:p w14:paraId="53E2A30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android:layout_width="wrap_content"</w:t>
      </w:r>
    </w:p>
    <w:p w14:paraId="138A92E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1ABBEA6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android:text="Show Lifecycle" /&gt;</w:t>
      </w:r>
    </w:p>
    <w:p w14:paraId="17B53FC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&lt;/LinearLayout&gt;</w:t>
      </w:r>
    </w:p>
    <w:p w14:paraId="0AD1D5D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1BFE51E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Java file code:</w:t>
      </w:r>
    </w:p>
    <w:p w14:paraId="16FC6D5C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26FFD65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98947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10C537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android.view.View;</w:t>
      </w:r>
    </w:p>
    <w:p w14:paraId="06BB0D0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android.widget.Button;</w:t>
      </w:r>
    </w:p>
    <w:p w14:paraId="0A9D746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android.widget.Toast;</w:t>
      </w:r>
    </w:p>
    <w:p w14:paraId="20316DD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androidx.activity.EdgeToEdge;</w:t>
      </w:r>
    </w:p>
    <w:p w14:paraId="15C255B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5EA1D3F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5656D9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MainActivity extends AppCompatActivity {</w:t>
      </w:r>
    </w:p>
    <w:p w14:paraId="174FF05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687FD63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3FC6B06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548F3CB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00B0ADB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EdgeToEdge.enable(this);</w:t>
      </w:r>
    </w:p>
    <w:p w14:paraId="1045C3A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setContentView(R.layout.activity_life_cycle);</w:t>
      </w:r>
    </w:p>
    <w:p w14:paraId="6BB9062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0680F6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"onCreate Called", Toast.LENGTH_LONG).show();</w:t>
      </w:r>
    </w:p>
    <w:p w14:paraId="358E91E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F77865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// Find the button and set an OnClickListener</w:t>
      </w:r>
    </w:p>
    <w:p w14:paraId="2CA13FA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Button btnShowToast = findViewById(R.id.btnShowToast);</w:t>
      </w:r>
    </w:p>
    <w:p w14:paraId="60E8F6B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btnShowToast.setOnClickListener(new View.OnClickListener() {</w:t>
      </w:r>
    </w:p>
    <w:p w14:paraId="6318332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@Override</w:t>
      </w:r>
    </w:p>
    <w:p w14:paraId="5F4B0C7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public void onClick(View v) {</w:t>
      </w:r>
    </w:p>
    <w:p w14:paraId="01A05C7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Toast.makeText(getApplicationContext(), "Button Clicked!", Toast.LENGTH_SHORT).show();</w:t>
      </w:r>
    </w:p>
    <w:p w14:paraId="06F537D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}</w:t>
      </w:r>
    </w:p>
    <w:p w14:paraId="47E829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5316705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9487775">
      <w:pPr>
        <w:ind w:firstLine="140" w:firstLineChars="50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@Override</w:t>
      </w:r>
    </w:p>
    <w:p w14:paraId="2C13DCC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onStart() {</w:t>
      </w:r>
    </w:p>
    <w:p w14:paraId="19AFF7F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super.onStart();</w:t>
      </w:r>
    </w:p>
    <w:p w14:paraId="1ADD111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"onStart Called", Toast.LENGTH_LONG).show();</w:t>
      </w:r>
    </w:p>
    <w:p w14:paraId="0EC64203">
      <w:pPr>
        <w:ind w:firstLine="246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5A3E5AB6">
      <w:pPr>
        <w:ind w:firstLine="246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@Override</w:t>
      </w:r>
    </w:p>
    <w:p w14:paraId="0CD6F15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onRestart() {</w:t>
      </w:r>
    </w:p>
    <w:p w14:paraId="50801F6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super.onRestart();</w:t>
      </w:r>
    </w:p>
    <w:p w14:paraId="2993ECD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"onRestart Called", Toast.LENGTH_LONG).show();</w:t>
      </w:r>
    </w:p>
    <w:p w14:paraId="0511544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366672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@Override</w:t>
      </w:r>
    </w:p>
    <w:p w14:paraId="5267A56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onResume() {</w:t>
      </w:r>
    </w:p>
    <w:p w14:paraId="067F766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super.onResume();</w:t>
      </w:r>
    </w:p>
    <w:p w14:paraId="0D2BE89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"onResume Called", Toast.LENGTH_LONG).show();</w:t>
      </w:r>
    </w:p>
    <w:p w14:paraId="24F3A06E">
      <w:pPr>
        <w:ind w:firstLine="246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3CD3BD21">
      <w:pPr>
        <w:ind w:firstLine="246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@Override</w:t>
      </w:r>
    </w:p>
    <w:p w14:paraId="7E96BA3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onPause() {</w:t>
      </w:r>
    </w:p>
    <w:p w14:paraId="4A39893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super.onPause();</w:t>
      </w:r>
    </w:p>
    <w:p w14:paraId="2D12E01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"onPause Called", Toast.LENGTH_LONG).show();</w:t>
      </w:r>
    </w:p>
    <w:p w14:paraId="1E7E329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F04CB1A">
      <w:pPr>
        <w:ind w:firstLine="140" w:firstLineChars="50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@Override</w:t>
      </w:r>
    </w:p>
    <w:p w14:paraId="340FCF9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onStop() {</w:t>
      </w:r>
    </w:p>
    <w:p w14:paraId="75CD075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super.onStop();</w:t>
      </w:r>
    </w:p>
    <w:p w14:paraId="3CBCD81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"onStop Called", Toast.LENGTH_LONG).show();</w:t>
      </w:r>
    </w:p>
    <w:p w14:paraId="7A50AE0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81BA4C2">
      <w:pPr>
        <w:ind w:firstLine="140" w:firstLineChars="50"/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@Override</w:t>
      </w:r>
    </w:p>
    <w:p w14:paraId="2AF2285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onDestroy() {</w:t>
      </w:r>
    </w:p>
    <w:p w14:paraId="30EA9A2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super.onDestroy();</w:t>
      </w:r>
    </w:p>
    <w:p w14:paraId="5C53A3D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Toast.makeText(getApplicationContext(), "onDestroy Called", Toast.LENGTH_LONG).show();</w:t>
      </w:r>
    </w:p>
    <w:p w14:paraId="3C09640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5DA3941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2E4CD55A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11203E7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4AF23FDC">
      <w:pPr>
        <w:rPr>
          <w:rFonts w:hint="default" w:ascii="Cambria" w:hAnsi="Cambria" w:cs="Cambria"/>
          <w:b w:val="0"/>
          <w:bCs w:val="0"/>
          <w:sz w:val="28"/>
          <w:szCs w:val="28"/>
          <w:u w:val="none"/>
          <w:lang w:val="en-US"/>
        </w:rPr>
      </w:pPr>
    </w:p>
    <w:p w14:paraId="7BBD8543"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6213475" cy="4247515"/>
            <wp:effectExtent l="0" t="0" r="4445" b="4445"/>
            <wp:docPr id="1" name="Picture 1" descr="Screenshot 2025-02-01 20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1 2015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BD0C53"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</w:t>
    </w:r>
    <w:bookmarkStart w:id="0" w:name="_GoBack"/>
    <w:bookmarkEnd w:id="0"/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232AABE2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C6E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C6EF9"/>
    <w:rsid w:val="081D44AF"/>
    <w:rsid w:val="2BAF62F6"/>
    <w:rsid w:val="2D2901D3"/>
    <w:rsid w:val="48441F90"/>
    <w:rsid w:val="4F8611A4"/>
    <w:rsid w:val="50F504A4"/>
    <w:rsid w:val="57E64A44"/>
    <w:rsid w:val="5B8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2025-02-01T14:48:00Z</dcterms:created>
  <dc:creator>Parth Purohit</dc:creator>
  <cp:lastModifiedBy>Parth Purohit</cp:lastModifiedBy>
  <dcterms:modified xsi:type="dcterms:W3CDTF">2025-03-05T12:29:45Z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639CA90A4F574F5CB3A8E350CEF8AEE4_11</vt:lpwstr>
  </property>
</Properties>
</file>