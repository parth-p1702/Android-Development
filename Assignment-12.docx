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A84E0"/>
    <w:p w14:paraId="0B5CB052">
      <w:pPr>
        <w:ind w:firstLine="2801" w:firstLineChars="1000"/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Assignment-12</w:t>
      </w:r>
    </w:p>
    <w:p w14:paraId="36BA3FF2">
      <w:p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</w:p>
    <w:p w14:paraId="51D1262E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Aim:</w:t>
      </w: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Create an Android application to implement the Canvas and Paint classes to design one green circle, one red rectangle, and one diagonal text.</w:t>
      </w:r>
    </w:p>
    <w:p w14:paraId="0844DE76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75467ED4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Code:</w:t>
      </w:r>
    </w:p>
    <w:p w14:paraId="7623623B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6CFDC6B6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.xml file code:</w:t>
      </w:r>
    </w:p>
    <w:p w14:paraId="11C313CF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30385E9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&lt;?xml version="1.0" encoding="utf-8"?&gt;</w:t>
      </w:r>
    </w:p>
    <w:p w14:paraId="64159A5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&lt;LinearLayout xmlns:android="http://schemas.android.com/apk/res/android"</w:t>
      </w:r>
    </w:p>
    <w:p w14:paraId="30DBF13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xmlns:app="http://schemas.android.com/apk/res-auto"</w:t>
      </w:r>
    </w:p>
    <w:p w14:paraId="64DC454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xmlns:tools="http://schemas.android.com/tools"</w:t>
      </w:r>
    </w:p>
    <w:p w14:paraId="34F623E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android:id="@+id/main"</w:t>
      </w:r>
    </w:p>
    <w:p w14:paraId="50257BF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android:layout_height="match_parent"</w:t>
      </w:r>
    </w:p>
    <w:p w14:paraId="730E38A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android:gravity="center"</w:t>
      </w:r>
    </w:p>
    <w:p w14:paraId="15D4C4F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android:orientation="vertical"</w:t>
      </w:r>
    </w:p>
    <w:p w14:paraId="58DCF52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tools:context=".paint" android:layout_width="match_parent"&gt;</w:t>
      </w:r>
    </w:p>
    <w:p w14:paraId="4D48883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&lt;/LinearLayout&gt;</w:t>
      </w:r>
    </w:p>
    <w:p w14:paraId="6EC0ED9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95028AF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.java file code:</w:t>
      </w:r>
    </w:p>
    <w:p w14:paraId="0E337BEC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25E72CC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package com.example.myapplication;</w:t>
      </w:r>
    </w:p>
    <w:p w14:paraId="4B2583B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android.content.Context;</w:t>
      </w:r>
    </w:p>
    <w:p w14:paraId="5A4B234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android.graphics.Canvas;</w:t>
      </w:r>
    </w:p>
    <w:p w14:paraId="5963C10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android.graphics.Color;</w:t>
      </w:r>
    </w:p>
    <w:p w14:paraId="1AE38A2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android.graphics.Paint;</w:t>
      </w:r>
    </w:p>
    <w:p w14:paraId="7BC802A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android.os.Bundle;</w:t>
      </w:r>
    </w:p>
    <w:p w14:paraId="3570C53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android.view.Menu;</w:t>
      </w:r>
    </w:p>
    <w:p w14:paraId="5A23BB3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android.view.View;</w:t>
      </w:r>
    </w:p>
    <w:p w14:paraId="6718B73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android.widget.LinearLayout;</w:t>
      </w:r>
    </w:p>
    <w:p w14:paraId="724373E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androidx.activity.EdgeToEdge;</w:t>
      </w:r>
    </w:p>
    <w:p w14:paraId="2FAADB6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androidx.appcompat.app.AppCompatActivity;</w:t>
      </w:r>
    </w:p>
    <w:p w14:paraId="56CD0CE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E2903E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public class paint extends AppCompatActivity {</w:t>
      </w:r>
    </w:p>
    <w:p w14:paraId="14D2FD3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DemoView demoview;</w:t>
      </w:r>
    </w:p>
    <w:p w14:paraId="05B2FBF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25FD097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180D22E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onCreate(Bundle savedInstanceState) {</w:t>
      </w:r>
    </w:p>
    <w:p w14:paraId="4E6247E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super.onCreate(savedInstanceState);</w:t>
      </w:r>
    </w:p>
    <w:p w14:paraId="4F77C01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EdgeToEdge.enable(this);</w:t>
      </w:r>
    </w:p>
    <w:p w14:paraId="54500B1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setContentView(R.layout.activity_paint);</w:t>
      </w:r>
    </w:p>
    <w:p w14:paraId="1328B82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E5DBFE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// Find layout and add custom view to it</w:t>
      </w:r>
    </w:p>
    <w:p w14:paraId="54E864A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LinearLayout layout = findViewById(R.id.main);</w:t>
      </w:r>
    </w:p>
    <w:p w14:paraId="331C787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demoview = new DemoView(this);</w:t>
      </w:r>
    </w:p>
    <w:p w14:paraId="15B75F0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layout.addView(demoview);</w:t>
      </w:r>
    </w:p>
    <w:p w14:paraId="16180CB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77F6274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0FA55A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private class DemoView extends View {</w:t>
      </w:r>
    </w:p>
    <w:p w14:paraId="437F9AF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public DemoView(Context context) {</w:t>
      </w:r>
    </w:p>
    <w:p w14:paraId="7896128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super(context);</w:t>
      </w:r>
    </w:p>
    <w:p w14:paraId="22B857F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412D15C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44FBE8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@Override</w:t>
      </w:r>
    </w:p>
    <w:p w14:paraId="22785C8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protected void onDraw(Canvas canvas) {</w:t>
      </w:r>
    </w:p>
    <w:p w14:paraId="2D28E3F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super.onDraw(canvas);</w:t>
      </w:r>
    </w:p>
    <w:p w14:paraId="01B582F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E368DB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Paint paint = new Paint();</w:t>
      </w:r>
    </w:p>
    <w:p w14:paraId="5EB28C9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paint.setStyle(Paint.Style.FILL);</w:t>
      </w:r>
    </w:p>
    <w:p w14:paraId="17E8FAF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99A51A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// Make the canvas white</w:t>
      </w:r>
    </w:p>
    <w:p w14:paraId="5F6A164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paint.setColor(Color.WHITE);</w:t>
      </w:r>
    </w:p>
    <w:p w14:paraId="2970CBE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canvas.drawPaint(paint);</w:t>
      </w:r>
    </w:p>
    <w:p w14:paraId="6A7E2B8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CA8BE4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// Draw blue circle without anti-alias</w:t>
      </w:r>
    </w:p>
    <w:p w14:paraId="1849739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paint.setAntiAlias(false);</w:t>
      </w:r>
    </w:p>
    <w:p w14:paraId="7F9C873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paint.setColor(Color.BLUE);</w:t>
      </w:r>
    </w:p>
    <w:p w14:paraId="3D1C856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canvas.drawCircle(200, 200, 100, paint);</w:t>
      </w:r>
    </w:p>
    <w:p w14:paraId="7EB2ADB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9A960A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// Draw green circle with anti-alias</w:t>
      </w:r>
    </w:p>
    <w:p w14:paraId="52FCB0A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paint.setAntiAlias(true);</w:t>
      </w:r>
    </w:p>
    <w:p w14:paraId="690A5D4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paint.setColor(Color.GREEN);</w:t>
      </w:r>
    </w:p>
    <w:p w14:paraId="2F3542A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canvas.drawCircle(500, 200, 100, paint);</w:t>
      </w:r>
    </w:p>
    <w:p w14:paraId="3080B7B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A1C09F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// Draw red rectangle</w:t>
      </w:r>
    </w:p>
    <w:p w14:paraId="534C712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paint.setAntiAlias(false);</w:t>
      </w:r>
    </w:p>
    <w:p w14:paraId="39F444E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paint.setColor(Color.RED);</w:t>
      </w:r>
    </w:p>
    <w:p w14:paraId="1DAA0C6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canvas.drawRect(200, 400, 500, 550, paint);</w:t>
      </w:r>
    </w:p>
    <w:p w14:paraId="4D5B502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BF943D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// Draw rotated text</w:t>
      </w:r>
    </w:p>
    <w:p w14:paraId="7827318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canvas.save(); // Important: Save current state</w:t>
      </w:r>
    </w:p>
    <w:p w14:paraId="2714E68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canvas.rotate(-45, 400, 700); // Rotate around point (400,700)</w:t>
      </w:r>
    </w:p>
    <w:p w14:paraId="25FE12A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paint.setColor(Color.BLACK);</w:t>
      </w:r>
    </w:p>
    <w:p w14:paraId="26D3986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paint.setTextSize(60);</w:t>
      </w:r>
    </w:p>
    <w:p w14:paraId="3E89889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canvas.drawText("Graphics Rotation", 200, 700, paint);</w:t>
      </w:r>
    </w:p>
    <w:p w14:paraId="167D9E9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canvas.restore(); // Undo rotate</w:t>
      </w:r>
    </w:p>
    <w:p w14:paraId="5C66378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2EC43AC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70F2AD8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@Override</w:t>
      </w:r>
    </w:p>
    <w:p w14:paraId="09E68E2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public boolean onCreateOptionsMenu(Menu menu) {</w:t>
      </w:r>
    </w:p>
    <w:p w14:paraId="46B7CDC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getMenuInflater().inflate(R.menu.menu, menu);</w:t>
      </w:r>
    </w:p>
    <w:p w14:paraId="09CD738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return true;</w:t>
      </w:r>
    </w:p>
    <w:p w14:paraId="2073A2B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4CE2A8E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}</w:t>
      </w:r>
    </w:p>
    <w:p w14:paraId="5D3B64C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FE3B13F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OUTPUT:</w:t>
      </w:r>
    </w:p>
    <w:p w14:paraId="00979E52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0E8E3648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bookmarkStart w:id="0" w:name="_GoBack"/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786505" cy="3829685"/>
            <wp:effectExtent l="0" t="0" r="8255" b="10795"/>
            <wp:docPr id="1" name="Picture 1" descr="WhatsApp Image 2025-04-09 at 19.20.55_7669d3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4-09 at 19.20.55_7669d3a3"/>
                    <pic:cNvPicPr>
                      <a:picLocks noChangeAspect="1"/>
                    </pic:cNvPicPr>
                  </pic:nvPicPr>
                  <pic:blipFill>
                    <a:blip r:embed="rId5"/>
                    <a:srcRect t="3265" b="34294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380D44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Name: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PUROHIT PARTHKUMAR ANILBHAI</w:t>
    </w:r>
  </w:p>
  <w:p w14:paraId="239F3390">
    <w:pPr>
      <w:keepNext w:val="0"/>
      <w:keepLines w:val="0"/>
      <w:widowControl/>
      <w:suppressLineNumbers w:val="0"/>
      <w:jc w:val="left"/>
      <w:rPr>
        <w:sz w:val="28"/>
        <w:szCs w:val="28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ENROLLNMENT NO.: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23SS02IT1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57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687B817D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 xml:space="preserve">SUBJECT NAME: </w:t>
    </w:r>
    <w:r>
      <w:rPr>
        <w:rFonts w:hint="default" w:ascii="Cambria" w:hAnsi="Cambria" w:eastAsia="Cambria" w:cs="Cambria"/>
        <w:b w:val="0"/>
        <w:bCs w:val="0"/>
        <w:color w:val="000000"/>
        <w:kern w:val="0"/>
        <w:sz w:val="28"/>
        <w:szCs w:val="28"/>
        <w:lang w:val="en-US" w:eastAsia="zh-CN" w:bidi="ar"/>
      </w:rPr>
      <w:t>Mobile Application Development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5989CA11">
    <w:pPr>
      <w:keepNext w:val="0"/>
      <w:keepLines w:val="0"/>
      <w:widowControl/>
      <w:suppressLineNumbers w:val="0"/>
      <w:jc w:val="left"/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SUBJECT CODE: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SSCS2050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95FA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1D44AF"/>
    <w:rsid w:val="09995FAC"/>
    <w:rsid w:val="2BA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Cambria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2025-04-09T13:46:00Z</dcterms:created>
  <dc:creator>Parth Purohit</dc:creator>
  <cp:lastModifiedBy>Parth Purohit</cp:lastModifiedBy>
  <dcterms:modified xsi:type="dcterms:W3CDTF">2025-04-09T13:52:20Z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257E3EE865E444A382B22471E8B80CAC_11</vt:lpwstr>
  </property>
</Properties>
</file>