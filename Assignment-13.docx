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A84E0"/>
    <w:p w14:paraId="357F0B6E"/>
    <w:p w14:paraId="0B5CB052">
      <w:pPr>
        <w:ind w:firstLine="2663" w:firstLineChars="950"/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Assignment-13</w:t>
      </w:r>
    </w:p>
    <w:p w14:paraId="36BA3FF2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33DF417E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Create an Android application to send the SMS.</w:t>
      </w:r>
    </w:p>
    <w:p w14:paraId="766F89C6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05D4498A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Code:</w:t>
      </w:r>
    </w:p>
    <w:p w14:paraId="2DD82A3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4CEA83A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&lt;LinearLayout xmlns:android="http://schemas.android.com/apk/res/android"</w:t>
      </w:r>
    </w:p>
    <w:p w14:paraId="7A524F9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xmlns:app="http://schemas.android.com/apk/res-auto"</w:t>
      </w:r>
    </w:p>
    <w:p w14:paraId="43531C3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xmlns:tools="http://schemas.android.com/tools"</w:t>
      </w:r>
    </w:p>
    <w:p w14:paraId="286C2B7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android:id="@+id/main"</w:t>
      </w:r>
    </w:p>
    <w:p w14:paraId="712D759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2E3206A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62D8F15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android:orientation="vertical"</w:t>
      </w:r>
    </w:p>
    <w:p w14:paraId="2CDF5D5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android:gravity="center"</w:t>
      </w:r>
    </w:p>
    <w:p w14:paraId="75E0BCA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android:padding="16dp"</w:t>
      </w:r>
    </w:p>
    <w:p w14:paraId="64437EA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tools:context=".sms"&gt;</w:t>
      </w:r>
    </w:p>
    <w:p w14:paraId="79ED145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7B5AFC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&lt;ImageView</w:t>
      </w:r>
    </w:p>
    <w:p w14:paraId="7C9F428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android:id="@+id/imageView"</w:t>
      </w:r>
    </w:p>
    <w:p w14:paraId="011F730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android:layout_width="125dp"</w:t>
      </w:r>
    </w:p>
    <w:p w14:paraId="771F667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android:layout_height="60dp"</w:t>
      </w:r>
    </w:p>
    <w:p w14:paraId="18D5997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android:scaleType="centerCrop"</w:t>
      </w:r>
    </w:p>
    <w:p w14:paraId="4390055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android:src="@drawable/ppsu" /&gt;</w:t>
      </w:r>
    </w:p>
    <w:p w14:paraId="5F50F07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D32816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&lt;TextView</w:t>
      </w:r>
    </w:p>
    <w:p w14:paraId="10ECAD5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android:id="@+id/textView"</w:t>
      </w:r>
    </w:p>
    <w:p w14:paraId="278F27B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6B245BE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7FEE262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android:gravity="center"</w:t>
      </w:r>
    </w:p>
    <w:p w14:paraId="0E303EE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android:textSize="23dp"</w:t>
      </w:r>
    </w:p>
    <w:p w14:paraId="386C41E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android:layout_marginTop="20dp"</w:t>
      </w:r>
    </w:p>
    <w:p w14:paraId="5C46328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android:text="Welcome to PPSU!"</w:t>
      </w:r>
    </w:p>
    <w:p w14:paraId="39C17E0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tools:ignore="DuplicateIds" /&gt;</w:t>
      </w:r>
    </w:p>
    <w:p w14:paraId="258309C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BC22C7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&lt;TextView</w:t>
      </w:r>
    </w:p>
    <w:p w14:paraId="71863C0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android:id="@+id/textView2"</w:t>
      </w:r>
    </w:p>
    <w:p w14:paraId="77EFFD8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0584C7D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1D9905D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android:gravity="center"</w:t>
      </w:r>
    </w:p>
    <w:p w14:paraId="1B73AEC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android:textSize="16dp"</w:t>
      </w:r>
    </w:p>
    <w:p w14:paraId="2E5475E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android:layout_marginTop="5dp"</w:t>
      </w:r>
    </w:p>
    <w:p w14:paraId="55E55BB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android:layout_marginLeft="8dp"</w:t>
      </w:r>
    </w:p>
    <w:p w14:paraId="4468C87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android:text="Keep putting your Number and Message 😊" /&gt;</w:t>
      </w:r>
    </w:p>
    <w:p w14:paraId="75C6ED1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423810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&lt;EditText</w:t>
      </w:r>
    </w:p>
    <w:p w14:paraId="48C33C2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android:id="@+id/editPhone"</w:t>
      </w:r>
    </w:p>
    <w:p w14:paraId="4CA81F8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55F9671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6F3E3DD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android:hint="Enter phone number"</w:t>
      </w:r>
    </w:p>
    <w:p w14:paraId="5434C76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android:inputType="phone"</w:t>
      </w:r>
    </w:p>
    <w:p w14:paraId="60962D2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android:layout_marginTop="18dp"/&gt;</w:t>
      </w:r>
    </w:p>
    <w:p w14:paraId="6B0FA89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9C0A43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&lt;EditText</w:t>
      </w:r>
    </w:p>
    <w:p w14:paraId="217567F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android:id="@+id/editMessage"</w:t>
      </w:r>
    </w:p>
    <w:p w14:paraId="490E3F5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328FF40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7CB37B4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android:hint="Enter message"</w:t>
      </w:r>
    </w:p>
    <w:p w14:paraId="015FB91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android:inputType="textMultiLine"</w:t>
      </w:r>
    </w:p>
    <w:p w14:paraId="05F22C1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android:minLines="3"</w:t>
      </w:r>
    </w:p>
    <w:p w14:paraId="7EEF24C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android:layout_marginTop="8dp" /&gt;</w:t>
      </w:r>
    </w:p>
    <w:p w14:paraId="43B5E94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12BE6F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675BF1C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android:id="@+id/btnSend"</w:t>
      </w:r>
    </w:p>
    <w:p w14:paraId="51DE1E8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android:layout_width="150dp"</w:t>
      </w:r>
    </w:p>
    <w:p w14:paraId="376AAF0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android:layout_height="50dp"</w:t>
      </w:r>
    </w:p>
    <w:p w14:paraId="7964650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android:text="Send SMS"</w:t>
      </w:r>
    </w:p>
    <w:p w14:paraId="601D4B1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android:layout_marginTop="5dp"/&gt;</w:t>
      </w:r>
    </w:p>
    <w:p w14:paraId="5E48D59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986DB6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&lt;/LinearLayout&gt;</w:t>
      </w:r>
    </w:p>
    <w:p w14:paraId="5AB9B66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88771A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A84B9BF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.Java code:</w:t>
      </w:r>
    </w:p>
    <w:p w14:paraId="52DC8C0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0533A0F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82E929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android.Manifest;</w:t>
      </w:r>
    </w:p>
    <w:p w14:paraId="5A6274D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android.content.pm.PackageManager;</w:t>
      </w:r>
    </w:p>
    <w:p w14:paraId="5840D87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7ECFD5F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android.telephony.SmsManager;</w:t>
      </w:r>
    </w:p>
    <w:p w14:paraId="0991EC2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android.view.View;</w:t>
      </w:r>
    </w:p>
    <w:p w14:paraId="2BF915B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android.widget.Button;</w:t>
      </w:r>
    </w:p>
    <w:p w14:paraId="5A13E3E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android.widget.EditText;</w:t>
      </w:r>
    </w:p>
    <w:p w14:paraId="17ED0D8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android.widget.Toast;</w:t>
      </w:r>
    </w:p>
    <w:p w14:paraId="621C2AF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CA2E47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androidx.annotation.NonNull;</w:t>
      </w:r>
    </w:p>
    <w:p w14:paraId="577F3F0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351EEA1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androidx.core.app.ActivityCompat;</w:t>
      </w:r>
    </w:p>
    <w:p w14:paraId="1FF8D44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androidx.core.content.ContextCompat;</w:t>
      </w:r>
    </w:p>
    <w:p w14:paraId="330E7D0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EB4F8E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sms extends AppCompatActivity {</w:t>
      </w:r>
    </w:p>
    <w:p w14:paraId="13FF027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38DF5A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static final int PERMISSION_REQUEST_CODE = 1;</w:t>
      </w:r>
    </w:p>
    <w:p w14:paraId="0597640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EditText editPhone, editMessage;</w:t>
      </w:r>
    </w:p>
    <w:p w14:paraId="7F8B948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Button btnSend;</w:t>
      </w:r>
    </w:p>
    <w:p w14:paraId="3496552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972720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0C8D0D3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545482F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50FFC6E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setContentView(R.layout.activity_sms);</w:t>
      </w:r>
    </w:p>
    <w:p w14:paraId="319D36A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EE55C3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editPhone = findViewById(R.id.editPhone);</w:t>
      </w:r>
    </w:p>
    <w:p w14:paraId="082A884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editMessage = findViewById(R.id.editMessage);</w:t>
      </w:r>
    </w:p>
    <w:p w14:paraId="3B20E2C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btnSend = findViewById(R.id.btnSend);</w:t>
      </w:r>
    </w:p>
    <w:p w14:paraId="0B83F50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96EDA7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btnSend.setOnClickListener(new View.OnClickListener() {</w:t>
      </w:r>
    </w:p>
    <w:p w14:paraId="3BCCE36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19EC30E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682A8CD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if (ContextCompat.checkSelfPermission(sms.this,</w:t>
      </w:r>
    </w:p>
    <w:p w14:paraId="7E20405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    Manifest.permission.SEND_SMS) != PackageManager.PERMISSION_GRANTED) {</w:t>
      </w:r>
    </w:p>
    <w:p w14:paraId="7F90503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ActivityCompat.requestPermissions(sms.this,</w:t>
      </w:r>
    </w:p>
    <w:p w14:paraId="2E46166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        new String[]{Manifest.permission.SEND_SMS},</w:t>
      </w:r>
    </w:p>
    <w:p w14:paraId="19343FA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        PERMISSION_REQUEST_CODE);</w:t>
      </w:r>
    </w:p>
    <w:p w14:paraId="156E23C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} else {</w:t>
      </w:r>
    </w:p>
    <w:p w14:paraId="38F99E5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sendSMS();</w:t>
      </w:r>
    </w:p>
    <w:p w14:paraId="5E67E29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}</w:t>
      </w:r>
    </w:p>
    <w:p w14:paraId="1E09355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642D6DC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0848B86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EEBD7D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ABF147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void sendSMS() {</w:t>
      </w:r>
    </w:p>
    <w:p w14:paraId="7C80EA2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String phone = editPhone.getText().toString().trim();</w:t>
      </w:r>
    </w:p>
    <w:p w14:paraId="27EF9AA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String message = editMessage.getText().toString().trim();</w:t>
      </w:r>
    </w:p>
    <w:p w14:paraId="0D8EB8E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5FD489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if (!phone.isEmpty() &amp;&amp; !message.isEmpty()) {</w:t>
      </w:r>
    </w:p>
    <w:p w14:paraId="1854D7D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try {</w:t>
      </w:r>
    </w:p>
    <w:p w14:paraId="4420A7E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SmsManager smsManager = SmsManager.getDefault();</w:t>
      </w:r>
    </w:p>
    <w:p w14:paraId="4E01279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smsManager.sendTextMessage(phone, null, message, null, null);</w:t>
      </w:r>
    </w:p>
    <w:p w14:paraId="71BCCED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Toast.makeText(this, "SMS Sent", Toast.LENGTH_SHORT).show();</w:t>
      </w:r>
    </w:p>
    <w:p w14:paraId="2222202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 catch (Exception e) {</w:t>
      </w:r>
    </w:p>
    <w:p w14:paraId="17D879D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e.printStackTrace();</w:t>
      </w:r>
    </w:p>
    <w:p w14:paraId="4C7BAFB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Toast.makeText(this, "Failed to send SMS: " + e.getMessage(), Toast.LENGTH_LONG).show();</w:t>
      </w:r>
    </w:p>
    <w:p w14:paraId="1062EB3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5CBF368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 else {</w:t>
      </w:r>
    </w:p>
    <w:p w14:paraId="319E20E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Toast.makeText(this, "Please enter phone and message", Toast.LENGTH_SHORT).show();</w:t>
      </w:r>
    </w:p>
    <w:p w14:paraId="0166DA7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405C8B6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7B61E8D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AF5AD5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64230B2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public void onRequestPermissionsResult(int requestCode, @NonNull String[] permissions,</w:t>
      </w:r>
    </w:p>
    <w:p w14:paraId="48C8046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                       @NonNull int[] grantResults) {</w:t>
      </w:r>
    </w:p>
    <w:p w14:paraId="218275D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super.onRequestPermissionsResult(requestCode, permissions, grantResults);</w:t>
      </w:r>
    </w:p>
    <w:p w14:paraId="70562BD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3CA12E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if (requestCode == PERMISSION_REQUEST_CODE) {</w:t>
      </w:r>
    </w:p>
    <w:p w14:paraId="3495E2C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if (permissions.length &gt; 0 &amp;&amp; permissions[0].equals(Manifest.permission.SEND_SMS)) {</w:t>
      </w:r>
    </w:p>
    <w:p w14:paraId="6EB0EB2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if (grantResults.length &gt; 0 &amp;&amp; grantResults[0] == PackageManager.PERMISSION_GRANTED) {</w:t>
      </w:r>
    </w:p>
    <w:p w14:paraId="4562941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sendSMS();</w:t>
      </w:r>
    </w:p>
    <w:p w14:paraId="585605F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} else {</w:t>
      </w:r>
    </w:p>
    <w:p w14:paraId="1615DE7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Toast.makeText(this, "SMS permission denied", Toast.LENGTH_SHORT).show();</w:t>
      </w:r>
    </w:p>
    <w:p w14:paraId="251B79E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}</w:t>
      </w:r>
    </w:p>
    <w:p w14:paraId="4E25680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0EE2B06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7F27A68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618C1E8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6D5D12F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84E09BE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3051D4C3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48F04F7D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460115" cy="4824095"/>
            <wp:effectExtent l="0" t="0" r="14605" b="6985"/>
            <wp:docPr id="1" name="Picture 1" descr="WhatsApp Image 2025-04-09 at 19.15.18_32a5c6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09 at 19.15.18_32a5c6c4"/>
                    <pic:cNvPicPr>
                      <a:picLocks noChangeAspect="1"/>
                    </pic:cNvPicPr>
                  </pic:nvPicPr>
                  <pic:blipFill>
                    <a:blip r:embed="rId5"/>
                    <a:srcRect t="14335" b="4988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6BA5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1494155"/>
            <wp:effectExtent l="0" t="0" r="635" b="14605"/>
            <wp:docPr id="2" name="Picture 2" descr="WhatsApp Image 2025-04-09 at 19.15.19_93616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4-09 at 19.15.19_936160a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ANILBHAI</w:t>
    </w:r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2E682B9A">
    <w:pPr>
      <w:keepNext w:val="0"/>
      <w:keepLines w:val="0"/>
      <w:widowControl/>
      <w:suppressLineNumbers w:val="0"/>
      <w:jc w:val="left"/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53B3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D44AF"/>
    <w:rsid w:val="2BAF62F6"/>
    <w:rsid w:val="5C15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2025-04-09T13:40:00Z</dcterms:created>
  <dc:creator>Parth Purohit</dc:creator>
  <cp:lastModifiedBy>Parth Purohit</cp:lastModifiedBy>
  <dcterms:modified xsi:type="dcterms:W3CDTF">2025-04-09T13:46:42Z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147579986A44457A94772AB8F3E14061_11</vt:lpwstr>
  </property>
</Properties>
</file>