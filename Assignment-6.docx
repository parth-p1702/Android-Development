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08E2C815">
      <w:pPr>
        <w:ind w:firstLine="2521" w:firstLineChars="900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Assignment-6</w:t>
      </w:r>
    </w:p>
    <w:p w14:paraId="3CBAC516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0A763E5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1.Create an android application to print a toast of all the selected values from checkbox. 2. Create an android application to Print the value of selected radio button in a toat.</w:t>
      </w:r>
    </w:p>
    <w:p w14:paraId="0F13EF73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1D5E9516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 code:</w:t>
      </w:r>
    </w:p>
    <w:p w14:paraId="28B8699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4CF9F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2BCA4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1E55F0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android.content.Intent;</w:t>
      </w:r>
    </w:p>
    <w:p w14:paraId="008C424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2BB41C8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44E679B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2D1F15F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7FFCF3D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CD59F2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MainActivity extends AppCompatActivity {</w:t>
      </w:r>
    </w:p>
    <w:p w14:paraId="368033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5FBC7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Button btnCheckBox, btnRadioButton;</w:t>
      </w:r>
    </w:p>
    <w:p w14:paraId="37FC134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F7E5B9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6CC6EF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2DC1989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188A58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setContentView(R.layout.activity_main);</w:t>
      </w:r>
    </w:p>
    <w:p w14:paraId="5EFF06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9C0B31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Initialize Buttons</w:t>
      </w:r>
    </w:p>
    <w:p w14:paraId="100C25B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btnCheckBox = findViewById(R.id.button);</w:t>
      </w:r>
    </w:p>
    <w:p w14:paraId="0CCB8D3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btnRadioButton = findViewById(R.id.button2);</w:t>
      </w:r>
    </w:p>
    <w:p w14:paraId="4802CF8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2DE78D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Navigate to CheckBox Activity</w:t>
      </w:r>
    </w:p>
    <w:p w14:paraId="6ACFF35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btnCheckBox.setOnClickListener(new View.OnClickListener() {</w:t>
      </w:r>
    </w:p>
    <w:p w14:paraId="5DF4A79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1D93573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547A6F8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checkbox.class);</w:t>
      </w:r>
    </w:p>
    <w:p w14:paraId="1BFD3F3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186AEE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D9BCB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7242B55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52DF02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Navigate to RadioButton Activity</w:t>
      </w:r>
    </w:p>
    <w:p w14:paraId="7974898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btnRadioButton.setOnClickListener(new View.OnClickListener() {</w:t>
      </w:r>
    </w:p>
    <w:p w14:paraId="47AEFE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0DF4A3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040C10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radiobtn.class);</w:t>
      </w:r>
    </w:p>
    <w:p w14:paraId="1EAB865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1F498F2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13CB5C9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354771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11E30E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6703D04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60532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47E727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 code:</w:t>
      </w:r>
    </w:p>
    <w:p w14:paraId="4FDD3EA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05119C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706D3B0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724EA32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2CCB2E4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71B3B8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321418F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3B04EE9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1193713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45E0A3F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48FAEE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tools:context=".checkRadio"&gt;</w:t>
      </w:r>
    </w:p>
    <w:p w14:paraId="5E5F0B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59D26D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3FF7B16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android:id="@+id/button"</w:t>
      </w:r>
    </w:p>
    <w:p w14:paraId="1A837C3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android:layout_width="150dp"</w:t>
      </w:r>
    </w:p>
    <w:p w14:paraId="5177790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0F3CEB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android:text="CheckBox" /&gt;</w:t>
      </w:r>
    </w:p>
    <w:p w14:paraId="03365A3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D601E7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0DDB98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android:id="@+id/button2"</w:t>
      </w:r>
    </w:p>
    <w:p w14:paraId="441FDC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android:layout_width="150dp"</w:t>
      </w:r>
    </w:p>
    <w:p w14:paraId="5C97EC6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58A77AF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android:text="RadioButton"</w:t>
      </w:r>
    </w:p>
    <w:p w14:paraId="32094E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android:layout_marginTop="5dp"/&gt;</w:t>
      </w:r>
    </w:p>
    <w:p w14:paraId="5E22B76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383CFF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7E2B143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B3DB8A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2A98ECA1">
      <w:r>
        <w:drawing>
          <wp:inline distT="0" distB="0" distL="114300" distR="114300">
            <wp:extent cx="3743325" cy="476250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E76B">
      <w:pPr>
        <w:pBdr>
          <w:bottom w:val="single" w:color="auto" w:sz="4" w:space="0"/>
        </w:pBdr>
      </w:pPr>
    </w:p>
    <w:p w14:paraId="15D11B17">
      <w:pPr>
        <w:rPr>
          <w:rFonts w:hint="default"/>
          <w:lang w:val="en-US"/>
        </w:rPr>
      </w:pPr>
    </w:p>
    <w:p w14:paraId="370641A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checkbox.java:</w:t>
      </w:r>
    </w:p>
    <w:p w14:paraId="1A154DB8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82FBF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2EDE246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66FE83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4096A35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1BCF655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2F5CFF8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android.widget.CheckBox;</w:t>
      </w:r>
    </w:p>
    <w:p w14:paraId="64307ED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7CF44A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3D1272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0B06A71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320DE2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androidx.core.graphics.Insets;</w:t>
      </w:r>
    </w:p>
    <w:p w14:paraId="47599CC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androidx.core.view.ViewCompat;</w:t>
      </w:r>
    </w:p>
    <w:p w14:paraId="7B11990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androidx.core.view.WindowInsetsCompat;</w:t>
      </w:r>
    </w:p>
    <w:p w14:paraId="0B90978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0D7C4C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checkbox extends AppCompatActivity {</w:t>
      </w:r>
    </w:p>
    <w:p w14:paraId="4CDD931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CheckBox ch, ch1, ch2,ch3;</w:t>
      </w:r>
    </w:p>
    <w:p w14:paraId="2D6CF8A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Button btn;</w:t>
      </w:r>
    </w:p>
    <w:p w14:paraId="65608B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3F03B5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656C6B5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55A3AD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0E194F3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setContentView(R.layout.activity_checkbox);</w:t>
      </w:r>
    </w:p>
    <w:p w14:paraId="7A1ED1B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2D32E6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//Finding checkbox by its unique ID</w:t>
      </w:r>
    </w:p>
    <w:p w14:paraId="0C8FDD8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ch=(CheckBox)findViewById(R.id.checkBox);</w:t>
      </w:r>
    </w:p>
    <w:p w14:paraId="62EB477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ch1=(CheckBox)findViewById(R.id.checkBox2);</w:t>
      </w:r>
    </w:p>
    <w:p w14:paraId="29A019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ch2=(CheckBox)findViewById(R.id.checkBox3);</w:t>
      </w:r>
    </w:p>
    <w:p w14:paraId="61CA7F2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ch3=(CheckBox)findViewById(R.id.checkBox4);</w:t>
      </w:r>
    </w:p>
    <w:p w14:paraId="0FEF1B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39CF5E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 = findViewById(R.id.button3);</w:t>
      </w:r>
    </w:p>
    <w:p w14:paraId="289B31D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btn.setOnClickListener(new View.OnClickListener() {</w:t>
      </w:r>
    </w:p>
    <w:p w14:paraId="1980848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53D586D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052A0A9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String msg="";</w:t>
      </w:r>
    </w:p>
    <w:p w14:paraId="3E9F1EF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if(ch.isChecked())</w:t>
      </w:r>
    </w:p>
    <w:p w14:paraId="62BEC9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msg = msg + "Printing ";</w:t>
      </w:r>
    </w:p>
    <w:p w14:paraId="71C4434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if(ch1.isChecked())</w:t>
      </w:r>
    </w:p>
    <w:p w14:paraId="012D04A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msg = msg + "Reading ";</w:t>
      </w:r>
    </w:p>
    <w:p w14:paraId="74417FA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if(ch2.isChecked())</w:t>
      </w:r>
    </w:p>
    <w:p w14:paraId="25AD8AF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msg = msg + "Writing ";</w:t>
      </w:r>
    </w:p>
    <w:p w14:paraId="332867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if(ch3.isChecked())</w:t>
      </w:r>
    </w:p>
    <w:p w14:paraId="735088C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msg = msg + "Eating ";</w:t>
      </w:r>
    </w:p>
    <w:p w14:paraId="5E14D20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84E35D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Toast.makeText(checkbox.this, msg + " are Selected",Toast.LENGTH_LONG).show();</w:t>
      </w:r>
    </w:p>
    <w:p w14:paraId="094BBB1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96C4F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1936641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27B02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2DFEE0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5E0C0CC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activity_checkbox.xml:</w:t>
      </w:r>
    </w:p>
    <w:p w14:paraId="5E9B3AE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42962E6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0357BB5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5B7341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2177C5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301746B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6B90985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55B312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589275A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android:gravity="start"</w:t>
      </w:r>
    </w:p>
    <w:p w14:paraId="475EC9D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tools:context=".checkbox"&gt;</w:t>
      </w:r>
    </w:p>
    <w:p w14:paraId="028449D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CE61E7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30117F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android:id="@+id/editTextText"</w:t>
      </w:r>
    </w:p>
    <w:p w14:paraId="1863594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179C6DA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57E781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android:inputType="text"</w:t>
      </w:r>
    </w:p>
    <w:p w14:paraId="6D2AEEF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android:layout_marginTop="50dp"</w:t>
      </w:r>
    </w:p>
    <w:p w14:paraId="5D1C87B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android:textSize="25dp"</w:t>
      </w:r>
    </w:p>
    <w:p w14:paraId="7CAFADD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android:text="Choose Your Activity:" /&gt;</w:t>
      </w:r>
    </w:p>
    <w:p w14:paraId="45A6ECC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1C8E25A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android:id="@+id/checkBox"</w:t>
      </w:r>
    </w:p>
    <w:p w14:paraId="31D178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58692E4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4604DB3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525960D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android:text="Printing" /&gt;</w:t>
      </w:r>
    </w:p>
    <w:p w14:paraId="011494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6B7B75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3C4634E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android:id="@+id/checkBox2"</w:t>
      </w:r>
    </w:p>
    <w:p w14:paraId="2579E6E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69DC51D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772B33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75640E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android:text="Reading" /&gt;</w:t>
      </w:r>
    </w:p>
    <w:p w14:paraId="256C57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29F27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5E9C4B7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android:id="@+id/checkBox3"</w:t>
      </w:r>
    </w:p>
    <w:p w14:paraId="57FB796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3A11A8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9C054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3527A6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android:text="Writing" /&gt;</w:t>
      </w:r>
    </w:p>
    <w:p w14:paraId="27BA5B4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A0F259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7EAAC3E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android:id="@+id/checkBox4"</w:t>
      </w:r>
    </w:p>
    <w:p w14:paraId="553B6D6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2E07CDA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4109EB0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090E8B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android:text="Eating" /&gt;</w:t>
      </w:r>
    </w:p>
    <w:p w14:paraId="7EC7CDA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2E96BD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6305E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android:id="@+id/button3"</w:t>
      </w:r>
    </w:p>
    <w:p w14:paraId="10D9330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76B30D9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369B6D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android:layout_marginTop="20dp"</w:t>
      </w:r>
    </w:p>
    <w:p w14:paraId="65CD7F5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71FDD2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android:text="Submit" /&gt;</w:t>
      </w:r>
    </w:p>
    <w:p w14:paraId="401DF7A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A87910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1FE2AEA8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70BE498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384675" cy="4863465"/>
            <wp:effectExtent l="0" t="0" r="4445" b="13335"/>
            <wp:docPr id="4" name="Picture 4" descr="Screenshot 2025-02-10 19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10 1943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4EF5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1230380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radiobtn.java:</w:t>
      </w:r>
    </w:p>
    <w:p w14:paraId="17BB847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98664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D51802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7129B1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android.annotation.SuppressLint;</w:t>
      </w:r>
    </w:p>
    <w:p w14:paraId="2B9DF9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71C9398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613C73A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0ECB44C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android.widget.RadioButton;</w:t>
      </w:r>
    </w:p>
    <w:p w14:paraId="2A7FC6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1DD3932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01380F6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6E551D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com.example.myapplication.R;</w:t>
      </w:r>
    </w:p>
    <w:p w14:paraId="59331EF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0F0A17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radiobtn extends AppCompatActivity {</w:t>
      </w:r>
    </w:p>
    <w:p w14:paraId="1AC0A35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49809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RadioButton johnCena, randyOrton, goldberg, romanReigns, sheamus;</w:t>
      </w:r>
    </w:p>
    <w:p w14:paraId="6D58DED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Button submit;</w:t>
      </w:r>
    </w:p>
    <w:p w14:paraId="48C62D3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A912F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@SuppressLint("MissingInflatedId")</w:t>
      </w:r>
    </w:p>
    <w:p w14:paraId="4AA445B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0FD61A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487CF80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28A1C5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setContentView(R.layout.activity_radiobtn);</w:t>
      </w:r>
    </w:p>
    <w:p w14:paraId="3B99DC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A65DA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Initialize UI elements</w:t>
      </w:r>
    </w:p>
    <w:p w14:paraId="3C84C3D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johnCena =(RadioButton) findViewById(R.id.johnCena);</w:t>
      </w:r>
    </w:p>
    <w:p w14:paraId="1311D8F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randyOrton =(RadioButton) findViewById(R.id.randyOrton);</w:t>
      </w:r>
    </w:p>
    <w:p w14:paraId="711D7BF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goldberg =(RadioButton) findViewById(R.id.goldBerg);</w:t>
      </w:r>
    </w:p>
    <w:p w14:paraId="2FC811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romanReigns =(RadioButton) findViewById(R.id.romanReigns);</w:t>
      </w:r>
    </w:p>
    <w:p w14:paraId="633034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sheamus = (RadioButton)findViewById(R.id.sheamus);</w:t>
      </w:r>
    </w:p>
    <w:p w14:paraId="3648A65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submit = (Button) findViewById(R.id.button);</w:t>
      </w:r>
    </w:p>
    <w:p w14:paraId="13E5AD2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A0ADAF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Set up button click listener</w:t>
      </w:r>
    </w:p>
    <w:p w14:paraId="6F14795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submit.setOnClickListener(new View.OnClickListener() {</w:t>
      </w:r>
    </w:p>
    <w:p w14:paraId="54D2B2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0E4D85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3AED3D9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CB06E3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String selectedSuperStar = "";</w:t>
      </w:r>
    </w:p>
    <w:p w14:paraId="3352297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0EF262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if (randyOrton.isChecked()) {</w:t>
      </w:r>
    </w:p>
    <w:p w14:paraId="38EA15E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selectedSuperStar = randyOrton.getText().toString();</w:t>
      </w:r>
    </w:p>
    <w:p w14:paraId="5EBAFCC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if (sheamus.isChecked()) {</w:t>
      </w:r>
    </w:p>
    <w:p w14:paraId="3DFF231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selectedSuperStar = sheamus.getText().toString();</w:t>
      </w:r>
    </w:p>
    <w:p w14:paraId="6775CA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if (johnCena.isChecked()) {</w:t>
      </w:r>
    </w:p>
    <w:p w14:paraId="5E4FEB7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selectedSuperStar = johnCena.getText().toString();</w:t>
      </w:r>
    </w:p>
    <w:p w14:paraId="48F9D8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if (romanReigns.isChecked()) {</w:t>
      </w:r>
    </w:p>
    <w:p w14:paraId="51C264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selectedSuperStar = romanReigns.getText().toString();</w:t>
      </w:r>
    </w:p>
    <w:p w14:paraId="6C0283D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 else if (goldberg.isChecked()) {</w:t>
      </w:r>
    </w:p>
    <w:p w14:paraId="021AD81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selectedSuperStar = goldberg.getText().toString();</w:t>
      </w:r>
    </w:p>
    <w:p w14:paraId="241E079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</w:t>
      </w:r>
    </w:p>
    <w:p w14:paraId="75A3D9D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66604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Toast.makeText(getApplicationContext(), selectedSuperStar + " is selected" ,Toast.LENGTH_LONG).show();</w:t>
      </w:r>
    </w:p>
    <w:p w14:paraId="1A9C522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77F640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610CB6B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66125D7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72503B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4FED369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6EE43A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activity_radiobtn.xml:</w:t>
      </w:r>
    </w:p>
    <w:p w14:paraId="06CEF07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19D87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1ECE630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0052D75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237EE63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304D3C7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57D2854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0911813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6F173E7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6F1774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tools:context=".radiobtn"&gt;</w:t>
      </w:r>
    </w:p>
    <w:p w14:paraId="64D5237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A1879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2C72180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android:id="@+id/editTextText"</w:t>
      </w:r>
    </w:p>
    <w:p w14:paraId="04C70D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1FA5788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4FB8C4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android:layout_marginTop="50dp"</w:t>
      </w:r>
    </w:p>
    <w:p w14:paraId="04F8BDA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android:inputType="text"</w:t>
      </w:r>
    </w:p>
    <w:p w14:paraId="3B90B6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android:text="Choose Your Activity:"</w:t>
      </w:r>
    </w:p>
    <w:p w14:paraId="66B371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android:textSize="25dp" /&gt;</w:t>
      </w:r>
    </w:p>
    <w:p w14:paraId="52A8095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F80E8C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&lt;RadioButton</w:t>
      </w:r>
    </w:p>
    <w:p w14:paraId="7C70CB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android:id="@+id/johnCena"</w:t>
      </w:r>
    </w:p>
    <w:p w14:paraId="7DF133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4DAD0F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FA3E9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android:text="John cena" /&gt;</w:t>
      </w:r>
    </w:p>
    <w:p w14:paraId="178A9E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1D1D3C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&lt;RadioButton</w:t>
      </w:r>
    </w:p>
    <w:p w14:paraId="282DF42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android:id="@+id/randyOrton"</w:t>
      </w:r>
    </w:p>
    <w:p w14:paraId="0110B38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B78730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9BB63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android:text="Randy Orton" /&gt;</w:t>
      </w:r>
    </w:p>
    <w:p w14:paraId="5586614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DC7D9E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&lt;RadioButton</w:t>
      </w:r>
    </w:p>
    <w:p w14:paraId="3C994CD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android:id="@+id/romanReigns"</w:t>
      </w:r>
    </w:p>
    <w:p w14:paraId="76069CF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A7845A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239631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android:text="Roman Reigns" /&gt;</w:t>
      </w:r>
    </w:p>
    <w:p w14:paraId="379C49B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A8646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&lt;RadioButton</w:t>
      </w:r>
    </w:p>
    <w:p w14:paraId="204F9D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android:id="@+id/goldBerg"</w:t>
      </w:r>
    </w:p>
    <w:p w14:paraId="06AE3E1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51A1D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B9D01B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android:text="Gold Berg" /&gt;</w:t>
      </w:r>
    </w:p>
    <w:p w14:paraId="04933A3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3785CF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&lt;RadioButton</w:t>
      </w:r>
    </w:p>
    <w:p w14:paraId="1DB31A4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android:id="@+id/sheamus"</w:t>
      </w:r>
    </w:p>
    <w:p w14:paraId="113FD65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2D1F4E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D9F59C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android:text="Sheamus" /&gt;</w:t>
      </w:r>
    </w:p>
    <w:p w14:paraId="681643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AC6C9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1F8363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android:id="@+id/button"</w:t>
      </w:r>
    </w:p>
    <w:p w14:paraId="23F5AB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49B2791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319752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android:layout_marginTop="20dp"</w:t>
      </w:r>
    </w:p>
    <w:p w14:paraId="0398C4F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android:textSize="20dp"</w:t>
      </w:r>
    </w:p>
    <w:p w14:paraId="4E603FF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android:text="Submit" /&gt;</w:t>
      </w:r>
    </w:p>
    <w:p w14:paraId="3C68114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FB70FF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3D8F54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56743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641411A5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DD91A58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481195" cy="5577840"/>
            <wp:effectExtent l="0" t="0" r="14605" b="0"/>
            <wp:docPr id="3" name="Picture 3" descr="Screenshot 2025-02-10 20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0 200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4010E"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  <w:bookmarkStart w:id="0" w:name="_GoBack"/>
    <w:bookmarkEnd w:id="0"/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C6B3E68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269C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720C38"/>
    <w:rsid w:val="081D44AF"/>
    <w:rsid w:val="0A041201"/>
    <w:rsid w:val="16F220B5"/>
    <w:rsid w:val="1A005C22"/>
    <w:rsid w:val="1BA2257E"/>
    <w:rsid w:val="1C6726B1"/>
    <w:rsid w:val="21F269CC"/>
    <w:rsid w:val="2BAF62F6"/>
    <w:rsid w:val="2CF96358"/>
    <w:rsid w:val="3BA7543C"/>
    <w:rsid w:val="3E6E7140"/>
    <w:rsid w:val="43AE0196"/>
    <w:rsid w:val="4C29271E"/>
    <w:rsid w:val="4DC3524F"/>
    <w:rsid w:val="608F4B22"/>
    <w:rsid w:val="6671147A"/>
    <w:rsid w:val="6A7B2E7F"/>
    <w:rsid w:val="6EB07B6B"/>
    <w:rsid w:val="74A83174"/>
    <w:rsid w:val="7BDD02A0"/>
    <w:rsid w:val="7F3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2025-02-11T06:42:00Z</dcterms:created>
  <dc:creator>Parth Purohit</dc:creator>
  <cp:lastModifiedBy>Parth Purohit</cp:lastModifiedBy>
  <dcterms:modified xsi:type="dcterms:W3CDTF">2025-02-27T04:37:29Z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4BD5D75E478C4DF798B91FE5768EBD47_11</vt:lpwstr>
  </property>
</Properties>
</file>