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213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Describe the role of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TelephonyManager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and its functions in Android.</w:t>
      </w:r>
    </w:p>
    <w:p w14:paraId="0CDAB959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yellow"/>
          <w:lang w:val="en-US" w:eastAsia="en-IN" w:bidi="gu-IN"/>
          <w14:ligatures w14:val="none"/>
        </w:rPr>
        <w:t>Ans :</w:t>
      </w:r>
    </w:p>
    <w:p w14:paraId="1D9F024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none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  <w:t>The TelephonyManager is a system service in Android that provides access to information about the telephony services on the device. It allows apps to interact with the mobile network, retrieve network/operator-related details, and monitor telephony states.</w:t>
      </w:r>
    </w:p>
    <w:p w14:paraId="10F8F266">
      <w:pPr>
        <w:pBdr>
          <w:bottom w:val="single" w:color="auto" w:sz="4" w:space="0"/>
        </w:pBdr>
      </w:pPr>
      <w:r>
        <w:drawing>
          <wp:inline distT="0" distB="0" distL="114300" distR="114300">
            <wp:extent cx="5652770" cy="505777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9E25"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1E228FA2">
      <w:pPr>
        <w:numPr>
          <w:ilvl w:val="0"/>
          <w:numId w:val="11"/>
        </w:numPr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Explain how you can make phone calls and send SMS using Android APIs. Mention the required permissions.</w:t>
      </w:r>
    </w:p>
    <w:p w14:paraId="25D5E261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Ans: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  <w:t xml:space="preserve"> </w:t>
      </w:r>
    </w:p>
    <w:p w14:paraId="20606396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  <w:t>Android provides built-in APIs to make phone calls and send SMS messages programmatically.</w:t>
      </w:r>
    </w:p>
    <w:p w14:paraId="7E625F6A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</w:p>
    <w:p w14:paraId="1718A0F8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</w:p>
    <w:p w14:paraId="22E28A9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2705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r="6803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913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8361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AE4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26428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A7D4">
      <w:pPr>
        <w:numPr>
          <w:ilvl w:val="0"/>
          <w:numId w:val="0"/>
        </w:numPr>
        <w:ind w:leftChars="0"/>
      </w:pPr>
    </w:p>
    <w:p w14:paraId="584A209D">
      <w:pPr>
        <w:numPr>
          <w:ilvl w:val="0"/>
          <w:numId w:val="11"/>
        </w:numPr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What is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IN" w:bidi="gu-IN"/>
          <w14:ligatures w14:val="none"/>
        </w:rPr>
        <w:t>TextToSpeech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in Android? Explain how to initialize it, set language, and use the speak method.</w:t>
      </w:r>
    </w:p>
    <w:p w14:paraId="023FD8CB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Ans: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  <w:t>TextToSpeech (TTS) is a class in Android that converts text into spoken voice output. It is commonly used in apps for accessibility, reading messages, or giving voice feedback to users.</w:t>
      </w:r>
    </w:p>
    <w:p w14:paraId="70AC96A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17870" cy="274828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807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62625" cy="2062480"/>
            <wp:effectExtent l="0" t="0" r="1333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641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136775"/>
            <wp:effectExtent l="0" t="0" r="508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6AE9">
      <w:pPr>
        <w:numPr>
          <w:ilvl w:val="0"/>
          <w:numId w:val="0"/>
        </w:numPr>
        <w:ind w:leftChars="0"/>
      </w:pPr>
    </w:p>
    <w:p w14:paraId="6C86A6D1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Discuss the process and code required to convert speech to text in Android.</w:t>
      </w:r>
    </w:p>
    <w:p w14:paraId="18DABE1B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Ans: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  <w:t xml:space="preserve"> </w:t>
      </w:r>
    </w:p>
    <w:p w14:paraId="6BAA0AF8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265420" cy="452437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4B2C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271770" cy="3143885"/>
            <wp:effectExtent l="0" t="0" r="127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EA0F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Explain how location-based services work in Android. How can user location be retrieved?</w:t>
      </w:r>
    </w:p>
    <w:p w14:paraId="5B5AFD32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Ans: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  <w:t xml:space="preserve">  </w:t>
      </w:r>
      <w:r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  <w:t>Location-Based Services (LBS) in Android allow apps to access the device’s geographical location using GPS, Wi-Fi, or cellular networks. They are commonly used in navigation, ride-sharing, weather apps, etc.Android provides location services through the Fused Location Provider API, which combines multiple sources for accurate and battery-efficient location tracking.</w:t>
      </w:r>
    </w:p>
    <w:p w14:paraId="282E6514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264785" cy="206629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F63D">
      <w:pPr>
        <w:numPr>
          <w:ilvl w:val="0"/>
          <w:numId w:val="12"/>
        </w:numPr>
        <w:spacing w:before="100" w:beforeAutospacing="1" w:after="100" w:afterAutospacing="1" w:line="240" w:lineRule="auto"/>
        <w:ind w:leftChars="0"/>
        <w:rPr>
          <w:rFonts w:hint="default"/>
          <w:lang w:val="en-US" w:eastAsia="en-IN"/>
        </w:rPr>
      </w:pPr>
      <w:r>
        <w:rPr>
          <w:rFonts w:hint="default"/>
          <w:b/>
          <w:bCs/>
          <w:sz w:val="28"/>
          <w:szCs w:val="28"/>
          <w:lang w:val="en-US" w:eastAsia="en-IN"/>
        </w:rPr>
        <w:t xml:space="preserve">Use FusedLocationProviderClient : </w:t>
      </w:r>
      <w:r>
        <w:rPr>
          <w:rFonts w:hint="default"/>
          <w:lang w:val="en-US" w:eastAsia="en-IN"/>
        </w:rPr>
        <w:t>This is the recommended API for getting location:</w:t>
      </w:r>
    </w:p>
    <w:p w14:paraId="79D10A6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/>
          <w:sz w:val="24"/>
          <w:szCs w:val="24"/>
          <w:lang w:val="en-US" w:eastAsia="en-IN"/>
        </w:rPr>
      </w:pPr>
      <w:r>
        <w:rPr>
          <w:rFonts w:hint="default"/>
          <w:sz w:val="24"/>
          <w:szCs w:val="24"/>
          <w:lang w:val="en-US" w:eastAsia="en-IN"/>
        </w:rPr>
        <w:t>FusedLocationProviderClient  fusedLocationClient = LocationServices.getFusedLocationProviderClient(this);</w:t>
      </w:r>
    </w:p>
    <w:p w14:paraId="0F5B73E9">
      <w:pPr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266690" cy="27889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CFC4">
      <w:pPr>
        <w:numPr>
          <w:ilvl w:val="0"/>
          <w:numId w:val="0"/>
        </w:numPr>
        <w:spacing w:before="100" w:beforeAutospacing="1" w:after="100" w:afterAutospacing="1" w:line="240" w:lineRule="auto"/>
      </w:pPr>
    </w:p>
    <w:p w14:paraId="7C25A5A5">
      <w:pPr>
        <w:numPr>
          <w:ilvl w:val="0"/>
          <w:numId w:val="0"/>
        </w:numPr>
        <w:spacing w:before="100" w:beforeAutospacing="1" w:after="100" w:afterAutospacing="1" w:line="240" w:lineRule="auto"/>
      </w:pPr>
    </w:p>
    <w:p w14:paraId="4C6C437D">
      <w:pPr>
        <w:numPr>
          <w:ilvl w:val="0"/>
          <w:numId w:val="0"/>
        </w:numPr>
        <w:spacing w:before="100" w:beforeAutospacing="1" w:after="100" w:afterAutospacing="1" w:line="240" w:lineRule="auto"/>
      </w:pPr>
    </w:p>
    <w:p w14:paraId="7B756240">
      <w:pPr>
        <w:numPr>
          <w:ilvl w:val="0"/>
          <w:numId w:val="11"/>
        </w:numPr>
        <w:spacing w:before="100" w:beforeAutospacing="1" w:after="100" w:afterAutospacing="1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none"/>
          <w:lang w:val="en-US" w:eastAsia="en-IN" w:bidi="gu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Describe how to implement Google Maps in an Android application.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 w:eastAsia="en-IN" w:bidi="gu-IN"/>
          <w14:ligatures w14:val="none"/>
        </w:rPr>
        <w:t>ans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4"/>
          <w:szCs w:val="24"/>
          <w:highlight w:val="none"/>
          <w:lang w:val="en-US" w:eastAsia="en-IN" w:bidi="gu-IN"/>
          <w14:ligatures w14:val="none"/>
        </w:rPr>
        <w:t xml:space="preserve"> :</w:t>
      </w:r>
    </w:p>
    <w:p w14:paraId="08342EF0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</w:pPr>
      <w:r>
        <w:drawing>
          <wp:inline distT="0" distB="0" distL="114300" distR="114300">
            <wp:extent cx="5269230" cy="4018915"/>
            <wp:effectExtent l="0" t="0" r="3810" b="444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90060"/>
            <wp:effectExtent l="0" t="0" r="381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A3A7">
      <w:pPr>
        <w:numPr>
          <w:ilvl w:val="0"/>
          <w:numId w:val="0"/>
        </w:numPr>
        <w:pBdr>
          <w:bottom w:val="single" w:color="auto" w:sz="4" w:space="0"/>
        </w:pBdr>
        <w:spacing w:before="100" w:beforeAutospacing="1" w:after="100" w:afterAutospacing="1" w:line="240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1948815"/>
            <wp:effectExtent l="0" t="0" r="3810" b="190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0ACB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/>
          <w:b/>
          <w:bCs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  <w:t>7.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 and contrast text-to-speech and speech-to-text functionality in Android with use cases.</w:t>
      </w:r>
    </w:p>
    <w:p w14:paraId="69C6B17C">
      <w:pPr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736590" cy="2626995"/>
            <wp:effectExtent l="0" t="0" r="8890" b="952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rcRect b="10265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7300" cy="3272790"/>
            <wp:effectExtent l="0" t="0" r="7620" b="381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3F8E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/>
          <w:lang w:val="en-US" w:eastAsia="en-IN"/>
        </w:rPr>
      </w:pPr>
      <w:bookmarkStart w:id="0" w:name="_GoBack"/>
      <w:bookmarkEnd w:id="0"/>
    </w:p>
    <w:p w14:paraId="3E92CCA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/>
          <w:lang w:val="en-US" w:eastAsia="en-IN"/>
        </w:rPr>
      </w:pPr>
    </w:p>
    <w:p w14:paraId="4ED6FF5B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/>
          <w:bCs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71BC5EE7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none"/>
          <w:lang w:val="en-US" w:eastAsia="en-IN" w:bidi="gu-IN"/>
          <w14:ligatures w14:val="none"/>
        </w:rPr>
      </w:pPr>
    </w:p>
    <w:p w14:paraId="13C47EDB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rFonts w:hint="default"/>
          <w:lang w:val="en-US" w:eastAsia="en-IN"/>
        </w:rPr>
      </w:pPr>
    </w:p>
    <w:p w14:paraId="55544945">
      <w:pPr>
        <w:numPr>
          <w:ilvl w:val="0"/>
          <w:numId w:val="0"/>
        </w:numPr>
        <w:ind w:leftChars="0"/>
        <w:rPr>
          <w:rFonts w:hint="default"/>
          <w:lang w:val="en-US" w:eastAsia="en-IN"/>
        </w:rPr>
      </w:pPr>
    </w:p>
    <w:p w14:paraId="6E8A06B4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/>
          <w:bCs/>
          <w:kern w:val="0"/>
          <w:sz w:val="24"/>
          <w:szCs w:val="24"/>
          <w:highlight w:val="none"/>
          <w:lang w:val="en-US" w:eastAsia="en-IN"/>
          <w14:ligatures w14:val="none"/>
        </w:rPr>
      </w:pPr>
    </w:p>
    <w:p w14:paraId="464E8BD4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 w:bidi="gu-IN"/>
          <w14:ligatures w14:val="none"/>
        </w:rPr>
      </w:pPr>
    </w:p>
    <w:p w14:paraId="71CF844A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kern w:val="0"/>
          <w:sz w:val="24"/>
          <w:szCs w:val="24"/>
          <w:highlight w:val="none"/>
          <w:lang w:val="en-US" w:eastAsia="en-IN"/>
          <w14:ligatures w14:val="none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3DF71">
    <w:pPr>
      <w:pStyle w:val="40"/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Assignment - 8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03F7B"/>
    <w:multiLevelType w:val="singleLevel"/>
    <w:tmpl w:val="84503F7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243168"/>
    <w:multiLevelType w:val="singleLevel"/>
    <w:tmpl w:val="002431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1104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493E11"/>
    <w:rsid w:val="081D44AF"/>
    <w:rsid w:val="0FB326EA"/>
    <w:rsid w:val="22422E41"/>
    <w:rsid w:val="26356F09"/>
    <w:rsid w:val="27065ABE"/>
    <w:rsid w:val="2BAF62F6"/>
    <w:rsid w:val="3596247A"/>
    <w:rsid w:val="38961762"/>
    <w:rsid w:val="4D935553"/>
    <w:rsid w:val="50CC2FD4"/>
    <w:rsid w:val="5191104B"/>
    <w:rsid w:val="549240CC"/>
    <w:rsid w:val="5A5C5D77"/>
    <w:rsid w:val="5E3A6EEF"/>
    <w:rsid w:val="61F52CDB"/>
    <w:rsid w:val="63A7308B"/>
    <w:rsid w:val="67834F25"/>
    <w:rsid w:val="72645138"/>
    <w:rsid w:val="77D8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2025-04-15T11:53:00Z</dcterms:created>
  <dc:creator>Parth Purohit</dc:creator>
  <cp:lastModifiedBy>Parth Purohit</cp:lastModifiedBy>
  <dcterms:modified xsi:type="dcterms:W3CDTF">2025-04-19T16:13:18Z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DC5E53C31ACC41F1843ED81AD82D23B3_11</vt:lpwstr>
  </property>
</Properties>
</file>