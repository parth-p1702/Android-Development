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C24B61">
      <w:pPr>
        <w:keepNext w:val="0"/>
        <w:keepLines w:val="0"/>
        <w:widowControl/>
        <w:suppressLineNumbers w:val="0"/>
        <w:jc w:val="left"/>
        <w:rPr>
          <w:b/>
          <w:bCs/>
        </w:rPr>
      </w:pPr>
      <w:bookmarkStart w:id="0" w:name="_GoBack"/>
      <w:bookmarkEnd w:id="0"/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1. Explain the steps involved in saving and retrieving data using SharedPreferences in </w:t>
      </w: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Android.</w:t>
      </w:r>
    </w:p>
    <w:p w14:paraId="7BBD8543">
      <w:pPr>
        <w:rPr>
          <w:rFonts w:hint="default"/>
          <w:b w:val="0"/>
          <w:bCs w:val="0"/>
          <w:u w:val="single"/>
          <w:lang w:val="en-US"/>
        </w:rPr>
      </w:pPr>
      <w:r>
        <w:rPr>
          <w:rFonts w:hint="default" w:ascii="Arial" w:hAnsi="Arial" w:cs="Arial"/>
          <w:b w:val="0"/>
          <w:bCs w:val="0"/>
          <w:u w:val="single"/>
          <w:lang w:val="en-US"/>
        </w:rPr>
        <w:t>Ans:</w:t>
      </w:r>
      <w:r>
        <w:rPr>
          <w:rFonts w:hint="default"/>
          <w:b w:val="0"/>
          <w:bCs w:val="0"/>
          <w:u w:val="single"/>
          <w:lang w:val="en-US"/>
        </w:rPr>
        <w:t xml:space="preserve"> - </w:t>
      </w:r>
    </w:p>
    <w:p w14:paraId="54A8653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-&gt; We have the following steps to save values in SharedPreferences.</w:t>
      </w:r>
    </w:p>
    <w:p w14:paraId="7CA931A9">
      <w:pPr>
        <w:rPr>
          <w:rFonts w:hint="default"/>
          <w:b w:val="0"/>
          <w:bCs w:val="0"/>
          <w:lang w:val="en-US"/>
        </w:rPr>
      </w:pPr>
    </w:p>
    <w:p w14:paraId="60A082AE">
      <w:pPr>
        <w:numPr>
          <w:ilvl w:val="0"/>
          <w:numId w:val="1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Get the SharedPreferences</w:t>
      </w:r>
      <w:r>
        <w:rPr>
          <w:rFonts w:hint="default"/>
          <w:b w:val="0"/>
          <w:bCs w:val="0"/>
          <w:lang w:val="en-US"/>
        </w:rPr>
        <w:t>:- Inside your activity, we will call the method getSharedPreferences().</w:t>
      </w:r>
    </w:p>
    <w:p w14:paraId="481ADDF0">
      <w:pPr>
        <w:numPr>
          <w:ilvl w:val="0"/>
          <w:numId w:val="0"/>
        </w:numPr>
      </w:pPr>
      <w:r>
        <w:drawing>
          <wp:inline distT="0" distB="0" distL="114300" distR="114300">
            <wp:extent cx="6082030" cy="760095"/>
            <wp:effectExtent l="0" t="0" r="13970" b="1905"/>
            <wp:docPr id="138" name="Google Shape;138;p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Google Shape;138;p9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79A6">
      <w:pPr>
        <w:numPr>
          <w:ilvl w:val="0"/>
          <w:numId w:val="0"/>
        </w:numPr>
      </w:pPr>
    </w:p>
    <w:p w14:paraId="47D3D009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>2.</w:t>
      </w:r>
      <w:r>
        <w:rPr>
          <w:rFonts w:hint="default"/>
          <w:b/>
          <w:bCs/>
          <w:lang w:val="en-US"/>
        </w:rPr>
        <w:t xml:space="preserve">Initializing the Editor:- </w:t>
      </w:r>
      <w:r>
        <w:rPr>
          <w:rFonts w:hint="default"/>
          <w:b w:val="0"/>
          <w:bCs w:val="0"/>
          <w:lang w:val="en-US"/>
        </w:rPr>
        <w:t>Now in this line, where we will put the values to be saved in key-value pairs.</w:t>
      </w:r>
      <w:r>
        <w:rPr>
          <w:rFonts w:hint="default"/>
          <w:b w:val="0"/>
          <w:bCs w:val="0"/>
          <w:lang w:val="en-US"/>
        </w:rPr>
        <w:br w:type="textWrapping"/>
      </w:r>
      <w:r>
        <w:drawing>
          <wp:inline distT="0" distB="0" distL="114300" distR="114300">
            <wp:extent cx="6021705" cy="616585"/>
            <wp:effectExtent l="0" t="0" r="13335" b="8255"/>
            <wp:docPr id="145" name="Google Shape;145;p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Google Shape;145;p10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7893">
      <w:pPr>
        <w:rPr>
          <w:rFonts w:hint="default"/>
          <w:b w:val="0"/>
          <w:bCs w:val="0"/>
          <w:lang w:val="en-US"/>
        </w:rPr>
      </w:pPr>
    </w:p>
    <w:p w14:paraId="213BF351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3.Put the values :- </w:t>
      </w:r>
      <w:r>
        <w:rPr>
          <w:rFonts w:hint="default"/>
          <w:b w:val="0"/>
          <w:bCs w:val="0"/>
          <w:lang w:val="en-US"/>
        </w:rPr>
        <w:t>The putDataType() method in the editor saves data using a key-value pair. The key is always a string, and the value depends on the data type. For example, putString stores a string, putInt stores an integer, and so on for other types.</w:t>
      </w:r>
    </w:p>
    <w:p w14:paraId="5920BEE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94400" cy="1012190"/>
            <wp:effectExtent l="0" t="0" r="10160" b="8890"/>
            <wp:docPr id="152" name="Google Shape;152;p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Google Shape;152;p11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BF79E">
      <w:pPr>
        <w:numPr>
          <w:ilvl w:val="0"/>
          <w:numId w:val="0"/>
        </w:numPr>
        <w:ind w:leftChars="0"/>
      </w:pPr>
    </w:p>
    <w:p w14:paraId="67C1AF32">
      <w:pPr>
        <w:numPr>
          <w:ilvl w:val="0"/>
          <w:numId w:val="12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Apply the changes :- </w:t>
      </w:r>
      <w:r>
        <w:rPr>
          <w:rFonts w:hint="default"/>
          <w:b w:val="0"/>
          <w:bCs w:val="0"/>
          <w:lang w:val="en-US"/>
        </w:rPr>
        <w:t>Then from the Editor instance, we will simply call the apply() method to save the changes.</w:t>
      </w:r>
    </w:p>
    <w:p w14:paraId="68799625">
      <w:pPr>
        <w:numPr>
          <w:ilvl w:val="0"/>
          <w:numId w:val="0"/>
        </w:numPr>
      </w:pPr>
      <w:r>
        <w:drawing>
          <wp:inline distT="0" distB="0" distL="114300" distR="114300">
            <wp:extent cx="5996940" cy="586105"/>
            <wp:effectExtent l="0" t="0" r="7620" b="8255"/>
            <wp:docPr id="159" name="Google Shape;159;p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Google Shape;159;p12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86167">
      <w:pPr>
        <w:numPr>
          <w:ilvl w:val="0"/>
          <w:numId w:val="0"/>
        </w:numPr>
      </w:pPr>
    </w:p>
    <w:p w14:paraId="654AC669">
      <w:pPr>
        <w:numPr>
          <w:ilvl w:val="0"/>
          <w:numId w:val="0"/>
        </w:numPr>
        <w:rPr>
          <w:rStyle w:val="92"/>
          <w:rFonts w:hint="default" w:ascii="Arial" w:hAnsi="Arial" w:eastAsia="Segoe UI" w:cs="Arial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</w:rPr>
      </w:pPr>
      <w:r>
        <w:rPr>
          <w:rFonts w:hint="default"/>
          <w:lang w:val="en-US"/>
        </w:rPr>
        <w:t xml:space="preserve">-&gt; </w:t>
      </w:r>
      <w:r>
        <w:rPr>
          <w:rStyle w:val="92"/>
          <w:rFonts w:hint="default" w:ascii="Arial" w:hAnsi="Arial" w:eastAsia="Segoe UI" w:cs="Arial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Retrieving Data</w:t>
      </w:r>
      <w:r>
        <w:rPr>
          <w:rStyle w:val="92"/>
          <w:rFonts w:hint="default" w:ascii="Arial" w:hAnsi="Arial" w:eastAsia="Segoe UI" w:cs="Arial"/>
          <w:b/>
          <w:bCs/>
          <w:i w:val="0"/>
          <w:iCs w:val="0"/>
          <w:caps w:val="0"/>
          <w:color w:val="404040"/>
          <w:spacing w:val="0"/>
          <w:sz w:val="20"/>
          <w:szCs w:val="20"/>
        </w:rPr>
        <w:t>:</w:t>
      </w:r>
    </w:p>
    <w:p w14:paraId="5B4EA0D3">
      <w:pPr>
        <w:numPr>
          <w:ilvl w:val="0"/>
          <w:numId w:val="0"/>
        </w:numPr>
        <w:rPr>
          <w:rStyle w:val="92"/>
          <w:rFonts w:hint="default" w:ascii="Arial" w:hAnsi="Arial" w:eastAsia="Segoe UI" w:cs="Arial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</w:rPr>
      </w:pPr>
    </w:p>
    <w:p w14:paraId="4847B6C5">
      <w:pPr>
        <w:numPr>
          <w:ilvl w:val="0"/>
          <w:numId w:val="0"/>
        </w:numPr>
        <w:rPr>
          <w:rStyle w:val="92"/>
          <w:rFonts w:hint="default" w:ascii="Arial" w:hAnsi="Arial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  <w:r>
        <w:rPr>
          <w:rStyle w:val="92"/>
          <w:rFonts w:hint="default" w:ascii="Arial" w:hAnsi="Arial" w:eastAsia="Segoe UI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 xml:space="preserve">1.Get SharedPreferences : </w:t>
      </w:r>
      <w:r>
        <w:rPr>
          <w:rStyle w:val="92"/>
          <w:rFonts w:hint="default" w:ascii="Arial" w:hAnsi="Arial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This step is the same as we did above.</w:t>
      </w:r>
    </w:p>
    <w:p w14:paraId="31F40376">
      <w:pPr>
        <w:numPr>
          <w:ilvl w:val="0"/>
          <w:numId w:val="0"/>
        </w:numPr>
        <w:rPr>
          <w:rStyle w:val="92"/>
          <w:rFonts w:hint="default" w:ascii="Arial" w:hAnsi="Arial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  <w:r>
        <w:drawing>
          <wp:inline distT="0" distB="0" distL="114300" distR="114300">
            <wp:extent cx="6082030" cy="650240"/>
            <wp:effectExtent l="0" t="0" r="13970" b="5080"/>
            <wp:docPr id="1" name="Google Shape;138;p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Shape;138;p9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35B1">
      <w:pPr>
        <w:numPr>
          <w:ilvl w:val="0"/>
          <w:numId w:val="0"/>
        </w:numPr>
        <w:rPr>
          <w:rStyle w:val="92"/>
          <w:rFonts w:hint="default" w:ascii="Arial" w:hAnsi="Arial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</w:p>
    <w:p w14:paraId="5B7DC8C4">
      <w:pPr>
        <w:numPr>
          <w:ilvl w:val="0"/>
          <w:numId w:val="0"/>
        </w:numPr>
        <w:ind w:left="110" w:hanging="110" w:hangingChars="50"/>
        <w:rPr>
          <w:rStyle w:val="92"/>
          <w:rFonts w:hint="default" w:ascii="Arial" w:hAnsi="Arial" w:eastAsia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/>
        </w:rPr>
      </w:pPr>
      <w:r>
        <w:rPr>
          <w:rStyle w:val="92"/>
          <w:rFonts w:hint="default" w:ascii="Arial" w:hAnsi="Arial" w:eastAsia="Segoe UI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2. Get Values:</w:t>
      </w:r>
      <w:r>
        <w:rPr>
          <w:rStyle w:val="92"/>
          <w:rFonts w:hint="default" w:ascii="Arial" w:hAnsi="Arial" w:eastAsia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/>
        </w:rPr>
        <w:t>To get the values, we have method getDataType(), i.e. getString(), getBoolean(), etc.</w:t>
      </w:r>
    </w:p>
    <w:p w14:paraId="5EA05BD0">
      <w:pPr>
        <w:numPr>
          <w:ilvl w:val="0"/>
          <w:numId w:val="0"/>
        </w:numPr>
      </w:pPr>
      <w:r>
        <w:drawing>
          <wp:inline distT="0" distB="0" distL="114300" distR="114300">
            <wp:extent cx="4276725" cy="842010"/>
            <wp:effectExtent l="0" t="0" r="5715" b="11430"/>
            <wp:docPr id="172" name="Google Shape;172;p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Google Shape;172;p14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07B8"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jc w:val="left"/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Describe the different storage options available in Android and compare their use cases.</w:t>
      </w:r>
    </w:p>
    <w:p w14:paraId="6BE7876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u w:val="single"/>
          <w:lang w:val="en-US" w:eastAsia="zh-CN" w:bidi="ar"/>
        </w:rPr>
        <w:t xml:space="preserve">Ans :- </w:t>
      </w:r>
    </w:p>
    <w:p w14:paraId="482AA1B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Style w:val="92"/>
          <w:rFonts w:hint="default" w:ascii="Arial" w:hAnsi="Arial" w:eastAsia="Segoe UI" w:cs="Arial"/>
          <w:i w:val="0"/>
          <w:iCs w:val="0"/>
          <w:caps w:val="0"/>
          <w:color w:val="404040"/>
          <w:spacing w:val="0"/>
          <w:sz w:val="20"/>
          <w:szCs w:val="20"/>
        </w:rPr>
        <w:t>Android Storage Options &amp; Use Cases</w:t>
      </w:r>
    </w:p>
    <w:p w14:paraId="59D7F33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</w:p>
    <w:p w14:paraId="1C34D563">
      <w:pPr>
        <w:numPr>
          <w:ilvl w:val="0"/>
          <w:numId w:val="0"/>
        </w:numPr>
      </w:pPr>
      <w:r>
        <w:drawing>
          <wp:inline distT="0" distB="0" distL="114300" distR="114300">
            <wp:extent cx="5269230" cy="3292475"/>
            <wp:effectExtent l="0" t="0" r="3810" b="146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0E59">
      <w:pPr>
        <w:numPr>
          <w:ilvl w:val="0"/>
          <w:numId w:val="0"/>
        </w:numPr>
      </w:pPr>
      <w:r>
        <w:drawing>
          <wp:inline distT="0" distB="0" distL="114300" distR="114300">
            <wp:extent cx="5273040" cy="3308350"/>
            <wp:effectExtent l="0" t="0" r="0" b="139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A75BA">
      <w:pPr>
        <w:numPr>
          <w:ilvl w:val="0"/>
          <w:numId w:val="0"/>
        </w:numPr>
      </w:pPr>
      <w:r>
        <w:drawing>
          <wp:inline distT="0" distB="0" distL="114300" distR="114300">
            <wp:extent cx="5273675" cy="1278890"/>
            <wp:effectExtent l="0" t="0" r="14605" b="127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D3D6D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1BE1D09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3. How can we read and write data in internal storage? Provide a code example. </w:t>
      </w:r>
    </w:p>
    <w:p w14:paraId="2AB7562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Ans:- </w:t>
      </w:r>
    </w:p>
    <w:p w14:paraId="36DEB118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Android’s internal storage is private to the app and ideal for sensitive data. Below are the steps and code examples to read/write data:</w:t>
      </w:r>
    </w:p>
    <w:p w14:paraId="2CB4390C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33BE10AB">
      <w:pPr>
        <w:numPr>
          <w:ilvl w:val="0"/>
          <w:numId w:val="13"/>
        </w:numPr>
        <w:ind w:left="420" w:leftChars="0" w:hanging="420" w:firstLineChars="0"/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  <w:t>Writing Data to Internal Storage:</w:t>
      </w:r>
    </w:p>
    <w:p w14:paraId="5FCEEAE9"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1E39FAB9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1.Open a File Stream: Use openFileOutput() with filename and mode 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(MODE_PRIVATE ensures file is app-private).</w:t>
      </w:r>
    </w:p>
    <w:p w14:paraId="7EFD9113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2.Write Data: Convert data to bytes and write to the stream.</w:t>
      </w:r>
    </w:p>
    <w:p w14:paraId="0649FFB7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3.Close the Stream: Release resources.</w:t>
      </w:r>
    </w:p>
    <w:p w14:paraId="3EFA425B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4B3D41A6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Example:</w:t>
      </w:r>
    </w:p>
    <w:p w14:paraId="5753A780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try {</w:t>
      </w:r>
    </w:p>
    <w:p w14:paraId="37A69297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// Open file in private mode (overwrites existing file)</w:t>
      </w:r>
    </w:p>
    <w:p w14:paraId="6335C25C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FileOutputStream fos = openFileOutput("my_data.txt", Context.MODE_PRIVATE);</w:t>
      </w:r>
    </w:p>
    <w:p w14:paraId="4AB94F7F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String data = "Hello, Internal Storage!";</w:t>
      </w:r>
    </w:p>
    <w:p w14:paraId="16A3C7E1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fos.write(data.getBytes()); // Write data as bytes</w:t>
      </w:r>
    </w:p>
    <w:p w14:paraId="1DC75B3F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fos.close(); // Always close the stream</w:t>
      </w:r>
    </w:p>
    <w:p w14:paraId="1027322F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} catch (IOException e) {</w:t>
      </w:r>
    </w:p>
    <w:p w14:paraId="2A400092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e.printStackTrace();</w:t>
      </w:r>
    </w:p>
    <w:p w14:paraId="7A4B7D11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}</w:t>
      </w:r>
    </w:p>
    <w:p w14:paraId="6B39D335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1C19FE78">
      <w:pPr>
        <w:numPr>
          <w:ilvl w:val="0"/>
          <w:numId w:val="13"/>
        </w:numPr>
        <w:ind w:left="420" w:leftChars="0" w:hanging="420" w:firstLineChars="0"/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  <w:t>Reading Data from Internal Storage :-</w:t>
      </w:r>
    </w:p>
    <w:p w14:paraId="2FCF1735"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478846A8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1.Open a File Stream: Use openFileInput() with the filename.</w:t>
      </w:r>
    </w:p>
    <w:p w14:paraId="4F4FC083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2.Read Data: Convert bytes to readable format (e.g., String).</w:t>
      </w:r>
    </w:p>
    <w:p w14:paraId="66E56F22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3.Close the Stream: Release resources.</w:t>
      </w:r>
    </w:p>
    <w:p w14:paraId="37C1069E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0A87F9ED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Example:</w:t>
      </w:r>
    </w:p>
    <w:p w14:paraId="5E527607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try {</w:t>
      </w:r>
    </w:p>
    <w:p w14:paraId="79F2DF95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FileInputStream fis = openFileInput("my_data.txt");</w:t>
      </w:r>
    </w:p>
    <w:p w14:paraId="327FF000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InputStreamReader isr = new InputStreamReader(fis);</w:t>
      </w:r>
    </w:p>
    <w:p w14:paraId="4393DD76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BufferedReader br = new BufferedReader(isr);</w:t>
      </w:r>
    </w:p>
    <w:p w14:paraId="47337B01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StringBuilder sb = new StringBuilder();</w:t>
      </w:r>
    </w:p>
    <w:p w14:paraId="7497334E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String line;</w:t>
      </w:r>
    </w:p>
    <w:p w14:paraId="52137B7F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while ((line = br.readLine()) != null) {</w:t>
      </w:r>
    </w:p>
    <w:p w14:paraId="2AADE55F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    sb.append(line); // Read line-by-line</w:t>
      </w:r>
    </w:p>
    <w:p w14:paraId="0A4963D3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}</w:t>
      </w:r>
    </w:p>
    <w:p w14:paraId="77F776D5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String data = sb.toString(); // Final data</w:t>
      </w:r>
    </w:p>
    <w:p w14:paraId="14D4A0D9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br.close(); // Close streams</w:t>
      </w:r>
    </w:p>
    <w:p w14:paraId="503CED48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fis.close();</w:t>
      </w:r>
    </w:p>
    <w:p w14:paraId="7858D961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// Use 'data' (e.g., display in TextView)</w:t>
      </w:r>
    </w:p>
    <w:p w14:paraId="1BDA1B4B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} catch (IOException e) {</w:t>
      </w:r>
    </w:p>
    <w:p w14:paraId="7E66DF90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e.printStackTrace();</w:t>
      </w:r>
    </w:p>
    <w:p w14:paraId="50D0FA36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}</w:t>
      </w:r>
    </w:p>
    <w:p w14:paraId="77EE2E8E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1D26959F"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br w:type="textWrapping"/>
      </w:r>
    </w:p>
    <w:p w14:paraId="70F2C830">
      <w:pPr>
        <w:rPr>
          <w:rFonts w:hint="default" w:ascii="Arial" w:hAnsi="Arial" w:cs="Arial"/>
          <w:b/>
          <w:bCs/>
          <w:lang w:val="en-US"/>
        </w:rPr>
      </w:pPr>
    </w:p>
    <w:p w14:paraId="4FC6D8F6">
      <w:pPr>
        <w:rPr>
          <w:rFonts w:hint="default" w:ascii="Arial" w:hAnsi="Arial" w:cs="Arial"/>
          <w:b/>
          <w:bCs/>
          <w:lang w:val="en-US"/>
        </w:rPr>
      </w:pPr>
    </w:p>
    <w:p w14:paraId="57964B45">
      <w:pPr>
        <w:rPr>
          <w:rFonts w:hint="default" w:ascii="Arial" w:hAnsi="Arial" w:cs="Arial"/>
          <w:b/>
          <w:bCs/>
          <w:lang w:val="en-US"/>
        </w:rPr>
      </w:pPr>
    </w:p>
    <w:p w14:paraId="024C0179">
      <w:pPr>
        <w:rPr>
          <w:rFonts w:hint="default" w:ascii="Arial" w:hAnsi="Arial" w:cs="Arial"/>
          <w:b/>
          <w:bCs/>
          <w:lang w:val="en-US"/>
        </w:rPr>
      </w:pPr>
    </w:p>
    <w:p w14:paraId="4DA47588">
      <w:pPr>
        <w:rPr>
          <w:rFonts w:hint="default" w:ascii="Arial" w:hAnsi="Arial" w:cs="Arial"/>
          <w:b/>
          <w:bCs/>
          <w:lang w:val="en-US"/>
        </w:rPr>
      </w:pPr>
    </w:p>
    <w:p w14:paraId="5D3D4E4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4.</w:t>
      </w:r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How does SQLite handle database creation and management in Android applications?</w:t>
      </w:r>
    </w:p>
    <w:p w14:paraId="7F5EF33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4BFEBA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u w:val="single"/>
          <w:lang w:val="en-US" w:eastAsia="zh-CN" w:bidi="ar"/>
        </w:rPr>
        <w:t xml:space="preserve">Ans :- </w:t>
      </w:r>
    </w:p>
    <w:p w14:paraId="3CE6AF5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599430" cy="3612515"/>
            <wp:effectExtent l="0" t="0" r="8890" b="146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779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544820" cy="3889375"/>
            <wp:effectExtent l="0" t="0" r="2540" b="1206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4D6D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66D26375">
      <w:pPr>
        <w:rPr>
          <w:rFonts w:hint="default" w:ascii="Arial" w:hAnsi="Arial" w:cs="Arial"/>
          <w:b/>
          <w:bCs/>
          <w:lang w:val="en-US"/>
        </w:rPr>
      </w:pPr>
    </w:p>
    <w:p w14:paraId="306EC37C">
      <w:pPr>
        <w:rPr>
          <w:rFonts w:hint="default" w:ascii="Arial" w:hAnsi="Arial" w:cs="Arial"/>
          <w:b/>
          <w:bCs/>
          <w:lang w:val="en-US"/>
        </w:rPr>
      </w:pPr>
    </w:p>
    <w:p w14:paraId="049E902E">
      <w:pPr>
        <w:rPr>
          <w:rFonts w:hint="default" w:ascii="Arial" w:hAnsi="Arial" w:cs="Arial"/>
          <w:b/>
          <w:bCs/>
          <w:lang w:val="en-US"/>
        </w:rPr>
      </w:pPr>
    </w:p>
    <w:p w14:paraId="7DA7C372">
      <w:pPr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0" w:firstLineChars="0"/>
        <w:jc w:val="left"/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Describe the process of creating, updating, and deleting records in an SQLite database.</w:t>
      </w:r>
    </w:p>
    <w:p w14:paraId="18FA7BE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u w:val="single"/>
          <w:lang w:val="en-US" w:eastAsia="zh-CN" w:bidi="ar"/>
        </w:rPr>
        <w:t>Ans :</w:t>
      </w:r>
    </w:p>
    <w:p w14:paraId="51FFD70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790565" cy="3170555"/>
            <wp:effectExtent l="0" t="0" r="635" b="1460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6BEC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1A0B730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732780" cy="2760980"/>
            <wp:effectExtent l="0" t="0" r="12700" b="1270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5FD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0FB2854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652770" cy="1784985"/>
            <wp:effectExtent l="0" t="0" r="1270" b="1333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92120">
      <w:pPr>
        <w:rPr>
          <w:rFonts w:hint="default" w:ascii="Arial" w:hAnsi="Arial" w:cs="Arial"/>
          <w:b/>
          <w:bCs/>
          <w:lang w:val="en-US"/>
        </w:rPr>
      </w:pPr>
    </w:p>
    <w:p w14:paraId="52B6DFC9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6. Discuss the advantages and disadvantages of using SQLite for local data storage in </w:t>
      </w: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Android.</w:t>
      </w:r>
    </w:p>
    <w:p w14:paraId="40C905F6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Ans :- </w:t>
      </w:r>
    </w:p>
    <w:p w14:paraId="64DC8927">
      <w:r>
        <w:drawing>
          <wp:inline distT="0" distB="0" distL="114300" distR="114300">
            <wp:extent cx="5273040" cy="3433445"/>
            <wp:effectExtent l="0" t="0" r="0" b="1079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DBED6"/>
    <w:p w14:paraId="3D0F51D0">
      <w:pPr>
        <w:rPr>
          <w:rFonts w:hint="default"/>
          <w:lang w:val="en-US"/>
        </w:rPr>
      </w:pPr>
    </w:p>
    <w:p w14:paraId="42D5817C">
      <w:pPr>
        <w:rPr>
          <w:rFonts w:hint="default" w:ascii="Arial" w:hAnsi="Arial" w:cs="Arial"/>
          <w:b/>
          <w:bCs/>
          <w:lang w:val="en-US"/>
        </w:rPr>
      </w:pPr>
      <w:r>
        <w:drawing>
          <wp:inline distT="0" distB="0" distL="114300" distR="114300">
            <wp:extent cx="5270500" cy="3580130"/>
            <wp:effectExtent l="0" t="0" r="2540" b="12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9617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br w:type="textWrapping"/>
      </w:r>
    </w:p>
    <w:p w14:paraId="30F1F8A5">
      <w:pPr>
        <w:rPr>
          <w:rFonts w:hint="default" w:ascii="Arial" w:hAnsi="Arial" w:cs="Arial"/>
          <w:b/>
          <w:bCs/>
          <w:lang w:val="en-US"/>
        </w:rPr>
      </w:pPr>
    </w:p>
    <w:p w14:paraId="2131E66B">
      <w:pPr>
        <w:rPr>
          <w:rFonts w:hint="default" w:ascii="Arial" w:hAnsi="Arial" w:cs="Arial"/>
          <w:b/>
          <w:bCs/>
          <w:lang w:val="en-US"/>
        </w:rPr>
      </w:pPr>
    </w:p>
    <w:p w14:paraId="14953241">
      <w:pPr>
        <w:rPr>
          <w:rFonts w:hint="default" w:ascii="Arial" w:hAnsi="Arial" w:cs="Arial"/>
          <w:b/>
          <w:bCs/>
          <w:lang w:val="en-US"/>
        </w:rPr>
      </w:pPr>
    </w:p>
    <w:p w14:paraId="3EEFA1FC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7. What are the key differences between internal and external storage in Android?</w:t>
      </w:r>
    </w:p>
    <w:p w14:paraId="7E18949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Ans :-</w:t>
      </w:r>
    </w:p>
    <w:p w14:paraId="5BDAF703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25820" cy="3703955"/>
            <wp:effectExtent l="0" t="0" r="2540" b="1460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89BEF"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</w:pPr>
    </w:p>
    <w:p w14:paraId="7D67FEB6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2A1C3C48">
      <w:pPr>
        <w:keepNext w:val="0"/>
        <w:keepLines w:val="0"/>
        <w:widowControl/>
        <w:numPr>
          <w:ilvl w:val="0"/>
          <w:numId w:val="14"/>
        </w:numPr>
        <w:suppressLineNumbers w:val="0"/>
        <w:jc w:val="left"/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Discuss the role of the Firebase Realtime Database in Android applications.</w:t>
      </w:r>
    </w:p>
    <w:p w14:paraId="0B436C5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Ans :-</w:t>
      </w:r>
    </w:p>
    <w:p w14:paraId="3DE9A598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509895" cy="2097405"/>
            <wp:effectExtent l="0" t="0" r="6985" b="571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F4F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483860" cy="1916430"/>
            <wp:effectExtent l="0" t="0" r="2540" b="381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DC68">
      <w:pPr>
        <w:rPr>
          <w:rFonts w:hint="default" w:ascii="Arial" w:hAnsi="Arial" w:cs="Arial"/>
          <w:b/>
          <w:bCs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1B0EDE">
    <w:pPr>
      <w:pStyle w:val="40"/>
      <w:jc w:val="center"/>
      <w:rPr>
        <w:rFonts w:hint="default" w:ascii="Cambria" w:hAnsi="Cambria" w:cs="Cambria"/>
        <w:b/>
        <w:bCs/>
        <w:sz w:val="28"/>
        <w:szCs w:val="28"/>
        <w:u w:val="single"/>
        <w:lang w:val="en-US"/>
      </w:rPr>
    </w:pPr>
    <w:r>
      <w:rPr>
        <w:rFonts w:hint="default" w:ascii="Cambria" w:hAnsi="Cambria" w:cs="Cambria"/>
        <w:b/>
        <w:bCs/>
        <w:sz w:val="28"/>
        <w:szCs w:val="28"/>
        <w:u w:val="single"/>
        <w:lang w:val="en-US"/>
      </w:rPr>
      <w:t>Assignment - 6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2C0E8A"/>
    <w:multiLevelType w:val="singleLevel"/>
    <w:tmpl w:val="EF2C0E8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0BC12545"/>
    <w:multiLevelType w:val="singleLevel"/>
    <w:tmpl w:val="0BC1254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302C932"/>
    <w:multiLevelType w:val="singleLevel"/>
    <w:tmpl w:val="5302C932"/>
    <w:lvl w:ilvl="0" w:tentative="0">
      <w:start w:val="8"/>
      <w:numFmt w:val="decimal"/>
      <w:suff w:val="space"/>
      <w:lvlText w:val="%1."/>
      <w:lvlJc w:val="left"/>
    </w:lvl>
  </w:abstractNum>
  <w:abstractNum w:abstractNumId="13">
    <w:nsid w:val="552EC1E6"/>
    <w:multiLevelType w:val="singleLevel"/>
    <w:tmpl w:val="552EC1E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7575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BD3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E50FF2"/>
    <w:rsid w:val="043A73DC"/>
    <w:rsid w:val="04A46CB4"/>
    <w:rsid w:val="081D44AF"/>
    <w:rsid w:val="08305AFA"/>
    <w:rsid w:val="0A511379"/>
    <w:rsid w:val="0A951569"/>
    <w:rsid w:val="0BD624E2"/>
    <w:rsid w:val="0CF86057"/>
    <w:rsid w:val="0DB80CEF"/>
    <w:rsid w:val="116E42B9"/>
    <w:rsid w:val="12490861"/>
    <w:rsid w:val="13385C2F"/>
    <w:rsid w:val="13F81EEF"/>
    <w:rsid w:val="1BDC1373"/>
    <w:rsid w:val="1CC96948"/>
    <w:rsid w:val="1DA340AC"/>
    <w:rsid w:val="1FAF5501"/>
    <w:rsid w:val="20667968"/>
    <w:rsid w:val="229B0C31"/>
    <w:rsid w:val="22CC3E6F"/>
    <w:rsid w:val="250F6D3B"/>
    <w:rsid w:val="276F2012"/>
    <w:rsid w:val="296555C8"/>
    <w:rsid w:val="2B122C35"/>
    <w:rsid w:val="2BAF62F6"/>
    <w:rsid w:val="30257789"/>
    <w:rsid w:val="30C87203"/>
    <w:rsid w:val="33DB5CD5"/>
    <w:rsid w:val="347B64AA"/>
    <w:rsid w:val="34813A56"/>
    <w:rsid w:val="36B367C6"/>
    <w:rsid w:val="3987236F"/>
    <w:rsid w:val="3CD75752"/>
    <w:rsid w:val="3E8B29F0"/>
    <w:rsid w:val="3F484A5E"/>
    <w:rsid w:val="40F70F22"/>
    <w:rsid w:val="417B255F"/>
    <w:rsid w:val="42DF0DC2"/>
    <w:rsid w:val="42E97153"/>
    <w:rsid w:val="42F17DE3"/>
    <w:rsid w:val="45A94AD9"/>
    <w:rsid w:val="47531291"/>
    <w:rsid w:val="47544B14"/>
    <w:rsid w:val="4A327B96"/>
    <w:rsid w:val="4D1107FD"/>
    <w:rsid w:val="508E3FB7"/>
    <w:rsid w:val="51305806"/>
    <w:rsid w:val="522E0F28"/>
    <w:rsid w:val="52E86D5F"/>
    <w:rsid w:val="53193986"/>
    <w:rsid w:val="5346796B"/>
    <w:rsid w:val="53DD7F26"/>
    <w:rsid w:val="53DE59A8"/>
    <w:rsid w:val="545339F1"/>
    <w:rsid w:val="54981519"/>
    <w:rsid w:val="54A056B6"/>
    <w:rsid w:val="565A05B8"/>
    <w:rsid w:val="58B256D1"/>
    <w:rsid w:val="5A964C21"/>
    <w:rsid w:val="5EEB3B46"/>
    <w:rsid w:val="60DC2F78"/>
    <w:rsid w:val="622637C5"/>
    <w:rsid w:val="629C4E5A"/>
    <w:rsid w:val="62C40EA8"/>
    <w:rsid w:val="633F2762"/>
    <w:rsid w:val="663911C6"/>
    <w:rsid w:val="68071BA7"/>
    <w:rsid w:val="6A692012"/>
    <w:rsid w:val="745558E8"/>
    <w:rsid w:val="763711D3"/>
    <w:rsid w:val="79E2138E"/>
    <w:rsid w:val="7AC65BFC"/>
    <w:rsid w:val="7BE44C99"/>
    <w:rsid w:val="7F22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Cambria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455</Words>
  <Characters>2532</Characters>
  <Lines>0</Lines>
  <Paragraphs>0</Paragraphs>
  <TotalTime>297</TotalTime>
  <ScaleCrop>false</ScaleCrop>
  <LinksUpToDate>false</LinksUpToDate>
  <CharactersWithSpaces>3012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2025-03-17T02:24:00Z</dcterms:created>
  <dc:creator>Parth Purohit</dc:creator>
  <cp:lastModifiedBy>Parth Purohit</cp:lastModifiedBy>
  <dcterms:modified xsi:type="dcterms:W3CDTF">2025-04-20T07:58:34Z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95D71578E14147D28E96470BD865B38D_11</vt:lpwstr>
  </property>
</Properties>
</file>