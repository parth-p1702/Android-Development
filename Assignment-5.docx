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357F0B6E">
      <w:pPr>
        <w:ind w:firstLine="2521" w:firstLineChars="900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Assignment-5</w:t>
      </w:r>
    </w:p>
    <w:p w14:paraId="3CBAC516">
      <w:pP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127828CD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Design an application in Android Studio using Relative Layout, Frame Layout, and Table Layout in the single activity.</w:t>
      </w:r>
    </w:p>
    <w:p w14:paraId="6C7DBC01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698C0332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.xml file code:</w:t>
      </w:r>
    </w:p>
    <w:p w14:paraId="4C5D3820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1C705F6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&lt;?xml version="1.0" encoding="utf-8"?&gt;</w:t>
      </w:r>
    </w:p>
    <w:p w14:paraId="11DFABF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&lt;RelativeLayout xmlns:android="http://schemas.android.com/apk/res/androi"</w:t>
      </w:r>
    </w:p>
    <w:p w14:paraId="4EAA3CD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xmlns:app="http://schemas.android.com/apk/res-auto"</w:t>
      </w:r>
    </w:p>
    <w:p w14:paraId="2B52118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xmlns:tools="http://schemas.android.com/tools"</w:t>
      </w:r>
    </w:p>
    <w:p w14:paraId="1AA52B6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android:id="@+id/main"</w:t>
      </w:r>
    </w:p>
    <w:p w14:paraId="0AAE063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android:layout_width="match_parent"</w:t>
      </w:r>
    </w:p>
    <w:p w14:paraId="705CFBC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android:layout_height="match_parent"</w:t>
      </w:r>
    </w:p>
    <w:p w14:paraId="6AA2E9C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android:layout_gravity="center"</w:t>
      </w:r>
    </w:p>
    <w:p w14:paraId="6CCC6FB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tools:context=".MainActivity"&gt;</w:t>
      </w:r>
    </w:p>
    <w:p w14:paraId="111D104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&lt;FrameLayout</w:t>
      </w:r>
    </w:p>
    <w:p w14:paraId="03A7EDC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android:id="@+id/frameLayout"</w:t>
      </w:r>
    </w:p>
    <w:p w14:paraId="404EABD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5DC35E3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android:layout_height="150dp"</w:t>
      </w:r>
    </w:p>
    <w:p w14:paraId="658144E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android:background="#FFC5"&gt;</w:t>
      </w:r>
    </w:p>
    <w:p w14:paraId="0ABB0F6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&lt;TextView</w:t>
      </w:r>
    </w:p>
    <w:p w14:paraId="4CAAD46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android:layout_width="wrap_content"</w:t>
      </w:r>
    </w:p>
    <w:p w14:paraId="61C7194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android:layout_height="wrap_content"</w:t>
      </w:r>
    </w:p>
    <w:p w14:paraId="0EF6916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android:text="Framelayout"</w:t>
      </w:r>
    </w:p>
    <w:p w14:paraId="07656DC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android:textColor="@android:color/white"</w:t>
      </w:r>
    </w:p>
    <w:p w14:paraId="309CFF7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android:layout_gravity="center"/&gt;</w:t>
      </w:r>
    </w:p>
    <w:p w14:paraId="13E28EE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&lt;/FrameLayout&gt;</w:t>
      </w:r>
    </w:p>
    <w:p w14:paraId="0732A29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&lt;TableLayout</w:t>
      </w:r>
    </w:p>
    <w:p w14:paraId="3E917A0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android:id="@+id/tableLayout"</w:t>
      </w:r>
    </w:p>
    <w:p w14:paraId="6631ED1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android:layout_width="match_parent"</w:t>
      </w:r>
    </w:p>
    <w:p w14:paraId="626E223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android:layout_height="wrap_content"</w:t>
      </w:r>
    </w:p>
    <w:p w14:paraId="7B1EDCC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android:layout_below="@id/frameLayout"</w:t>
      </w:r>
    </w:p>
    <w:p w14:paraId="14CB15D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android:layout_marginTop="16dp"</w:t>
      </w:r>
    </w:p>
    <w:p w14:paraId="1BEBF8A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android:stretchColumns="1"&gt;</w:t>
      </w:r>
    </w:p>
    <w:p w14:paraId="6FA4D6B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&lt;TableRow&gt;</w:t>
      </w:r>
    </w:p>
    <w:p w14:paraId="0284968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&lt;TextView</w:t>
      </w:r>
    </w:p>
    <w:p w14:paraId="627E46E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android:layout_width="wrap_content"</w:t>
      </w:r>
    </w:p>
    <w:p w14:paraId="4B91591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android:layout_height="wrap_content"</w:t>
      </w:r>
    </w:p>
    <w:p w14:paraId="6B0C1AD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android:text="Name:"/&gt;</w:t>
      </w:r>
    </w:p>
    <w:p w14:paraId="4B122BC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&lt;EditText</w:t>
      </w:r>
    </w:p>
    <w:p w14:paraId="2BBAACF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android:layout_width="match_parent"</w:t>
      </w:r>
    </w:p>
    <w:p w14:paraId="7A882711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android:layout_height="wrap_content"</w:t>
      </w:r>
    </w:p>
    <w:p w14:paraId="12930FC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android:hint="Enter a name"/&gt;</w:t>
      </w:r>
    </w:p>
    <w:p w14:paraId="54ECE85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&lt;/TableRow&gt;</w:t>
      </w:r>
    </w:p>
    <w:p w14:paraId="279B7B66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&lt;TableRow&gt;</w:t>
      </w:r>
    </w:p>
    <w:p w14:paraId="0E7C7F4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&lt;TextView</w:t>
      </w:r>
    </w:p>
    <w:p w14:paraId="2F871FC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android:layout_width="wrap_content"</w:t>
      </w:r>
    </w:p>
    <w:p w14:paraId="3748D38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android:layout_height="wrap_content"</w:t>
      </w:r>
    </w:p>
    <w:p w14:paraId="15FE59B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android:text="Email:"/&gt;</w:t>
      </w:r>
    </w:p>
    <w:p w14:paraId="42A58EF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&lt;EditText</w:t>
      </w:r>
    </w:p>
    <w:p w14:paraId="1EF3054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android:layout_width="281dp"</w:t>
      </w:r>
    </w:p>
    <w:p w14:paraId="7A2E404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android:layout_height="wrap_content"</w:t>
      </w:r>
    </w:p>
    <w:p w14:paraId="526DA47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    android:hint="Enter a email" /&gt;</w:t>
      </w:r>
    </w:p>
    <w:p w14:paraId="4939538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&lt;/TableRow&gt;</w:t>
      </w:r>
    </w:p>
    <w:p w14:paraId="2F4EA115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&lt;/TableLayout&gt;</w:t>
      </w:r>
    </w:p>
    <w:p w14:paraId="520D792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&lt;/RelativeLayout&gt;</w:t>
      </w:r>
    </w:p>
    <w:p w14:paraId="06B8237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1A58A3D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.java file:-</w:t>
      </w:r>
    </w:p>
    <w:p w14:paraId="3DA97BD1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3963E949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package com.example.myapplication;</w:t>
      </w:r>
    </w:p>
    <w:p w14:paraId="00E47AE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5010B6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android.os.Bundle;</w:t>
      </w:r>
    </w:p>
    <w:p w14:paraId="7916CCA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44E368C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androidx.activity.EdgeToEdge;</w:t>
      </w:r>
    </w:p>
    <w:p w14:paraId="2BA6F0E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androidx.appcompat.app.AppCompatActivity;</w:t>
      </w:r>
    </w:p>
    <w:p w14:paraId="669E8900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androidx.core.graphics.Insets;</w:t>
      </w:r>
    </w:p>
    <w:p w14:paraId="3B0159C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androidx.core.view.ViewCompat;</w:t>
      </w:r>
    </w:p>
    <w:p w14:paraId="54E0BF0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import androidx.core.view.WindowInsetsCompat;</w:t>
      </w:r>
    </w:p>
    <w:p w14:paraId="525B3E5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73E3460B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public class MainActivity extends AppCompatActivity {</w:t>
      </w:r>
    </w:p>
    <w:p w14:paraId="2BFA3E3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53BD942E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@Override</w:t>
      </w:r>
    </w:p>
    <w:p w14:paraId="6F65122C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protected void onCreate(Bundle savedInstanceState) {</w:t>
      </w:r>
    </w:p>
    <w:p w14:paraId="0C228D0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super.onCreate(savedInstanceState);</w:t>
      </w:r>
    </w:p>
    <w:p w14:paraId="5AFD01E3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EdgeToEdge.enable(this);</w:t>
      </w:r>
    </w:p>
    <w:p w14:paraId="7372937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setContentView(R.layout.activity_main);</w:t>
      </w:r>
    </w:p>
    <w:p w14:paraId="45E5C54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ViewCompat.setOnApplyWindowInsetsListener(findViewById(R.id.main), (v, insets) -&gt; {</w:t>
      </w:r>
    </w:p>
    <w:p w14:paraId="3A11AAD4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Insets systemBars = insets.getInsets(WindowInsetsCompat.Type.systemBars());</w:t>
      </w:r>
    </w:p>
    <w:p w14:paraId="6BF88048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v.setPadding(systemBars.left, systemBars.top, systemBars.right, systemBars.bottom);</w:t>
      </w:r>
    </w:p>
    <w:p w14:paraId="10FBCCBD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    return insets;</w:t>
      </w:r>
    </w:p>
    <w:p w14:paraId="1FB74EF2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    });</w:t>
      </w:r>
    </w:p>
    <w:p w14:paraId="3B03627F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 xml:space="preserve">    }</w:t>
      </w:r>
    </w:p>
    <w:p w14:paraId="432EDFAA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  <w:t>}</w:t>
      </w:r>
    </w:p>
    <w:p w14:paraId="0CE8C87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</w:p>
    <w:p w14:paraId="1C9E3B77">
      <w:pPr>
        <w:rPr>
          <w:rFonts w:hint="default" w:ascii="Cambria" w:hAnsi="Cambria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OUTPUT:</w:t>
      </w:r>
    </w:p>
    <w:p w14:paraId="7BBD8543">
      <w:r>
        <w:drawing>
          <wp:inline distT="0" distB="0" distL="114300" distR="114300">
            <wp:extent cx="5272405" cy="571563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1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4E007C">
    <w:pPr>
      <w:pStyle w:val="3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</w:t>
    </w:r>
    <w:bookmarkStart w:id="0" w:name="_GoBack"/>
    <w:bookmarkEnd w:id="0"/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582083BB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C2A3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D44AF"/>
    <w:rsid w:val="2BAF62F6"/>
    <w:rsid w:val="63B6701E"/>
    <w:rsid w:val="67DC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2025-02-05T09:25:00Z</dcterms:created>
  <dc:creator>Parth Purohit</dc:creator>
  <cp:lastModifiedBy>Parth Purohit</cp:lastModifiedBy>
  <dcterms:modified xsi:type="dcterms:W3CDTF">2025-03-05T12:29:58Z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8957F4744A254941A0D3CF21192A7443_11</vt:lpwstr>
  </property>
</Properties>
</file>