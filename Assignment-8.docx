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DA84E0"/>
    <w:p w14:paraId="0B5CB052">
      <w:pPr>
        <w:ind w:firstLine="2661" w:firstLineChars="950"/>
        <w:jc w:val="both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Assignment-8</w:t>
      </w:r>
    </w:p>
    <w:p w14:paraId="249DB633">
      <w:pPr>
        <w:ind w:firstLine="2661" w:firstLineChars="950"/>
        <w:jc w:val="both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</w:p>
    <w:p w14:paraId="2B84EF9B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 xml:space="preserve">Aim: </w:t>
      </w: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Create an Android application to implement the listView for countries along with the string</w:t>
      </w:r>
      <w:bookmarkStart w:id="0" w:name="_GoBack"/>
      <w:bookmarkEnd w:id="0"/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.xml file.</w:t>
      </w:r>
    </w:p>
    <w:p w14:paraId="6B4BEAE2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700EEF85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.xml file:</w:t>
      </w:r>
    </w:p>
    <w:p w14:paraId="445A0061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0B12682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&lt;?xml version="1.0" encoding="utf-8"?&gt;</w:t>
      </w:r>
    </w:p>
    <w:p w14:paraId="376FEF1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&lt;LinearLayout xmlns:android="http://schemas.android.com/apk/res/android"</w:t>
      </w:r>
    </w:p>
    <w:p w14:paraId="1F5245F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xmlns:tools="http://schemas.android.com/tools"</w:t>
      </w:r>
    </w:p>
    <w:p w14:paraId="0CEB23C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android:layout_width="match_parent"</w:t>
      </w:r>
    </w:p>
    <w:p w14:paraId="26BDAEA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android:layout_height="match_parent"</w:t>
      </w:r>
    </w:p>
    <w:p w14:paraId="5AE1647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android:orientation="vertical"</w:t>
      </w:r>
    </w:p>
    <w:p w14:paraId="51FA40D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android:gravity="center"</w:t>
      </w:r>
    </w:p>
    <w:p w14:paraId="6184EF1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tools:context=".spinner"&gt;</w:t>
      </w:r>
    </w:p>
    <w:p w14:paraId="0D6FA64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02BD652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&lt;TextView</w:t>
      </w:r>
    </w:p>
    <w:p w14:paraId="7137C2C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android:layout_width="wrap_content"</w:t>
      </w:r>
    </w:p>
    <w:p w14:paraId="62DB3FF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003F749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android:text="Select a Country"</w:t>
      </w:r>
    </w:p>
    <w:p w14:paraId="1491F53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android:textSize="20dp"</w:t>
      </w:r>
    </w:p>
    <w:p w14:paraId="194D8B5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android:paddingBottom="10dp"/&gt;</w:t>
      </w:r>
    </w:p>
    <w:p w14:paraId="7AC788E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3E9B77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&lt;Spinner</w:t>
      </w:r>
    </w:p>
    <w:p w14:paraId="21DD144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android:id="@+id/spinner"</w:t>
      </w:r>
    </w:p>
    <w:p w14:paraId="0AC5591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android:layout_width="wrap_content"</w:t>
      </w:r>
    </w:p>
    <w:p w14:paraId="6692680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16FD1D3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android:spinnerMode="dropdown"</w:t>
      </w:r>
    </w:p>
    <w:p w14:paraId="774A260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android:minHeight="48dp"/&gt;</w:t>
      </w:r>
    </w:p>
    <w:p w14:paraId="170B642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&lt;/LinearLayout&gt;</w:t>
      </w:r>
    </w:p>
    <w:p w14:paraId="14AB69F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D960690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.java file:</w:t>
      </w:r>
    </w:p>
    <w:p w14:paraId="26517ED2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11436B8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package com.example.myapplication;</w:t>
      </w:r>
    </w:p>
    <w:p w14:paraId="302C39F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E83EBD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android.os.Bundle;</w:t>
      </w:r>
    </w:p>
    <w:p w14:paraId="086D27E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android.view.View;</w:t>
      </w:r>
    </w:p>
    <w:p w14:paraId="250F480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android.widget.AdapterView;</w:t>
      </w:r>
    </w:p>
    <w:p w14:paraId="4F491F8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android.widget.ArrayAdapter;</w:t>
      </w:r>
    </w:p>
    <w:p w14:paraId="55667BE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android.widget.Spinner;</w:t>
      </w:r>
    </w:p>
    <w:p w14:paraId="0C900C7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android.widget.Toast;</w:t>
      </w:r>
    </w:p>
    <w:p w14:paraId="2AC8DEE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androidx.appcompat.app.AppCompatActivity;</w:t>
      </w:r>
    </w:p>
    <w:p w14:paraId="34BF675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1BAFE6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com.example.myapplication.R;</w:t>
      </w:r>
    </w:p>
    <w:p w14:paraId="517C586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394A6B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public class spinner extends AppCompatActivity implements AdapterView.OnItemSelectedListener {</w:t>
      </w:r>
    </w:p>
    <w:p w14:paraId="05C5F5C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9B0979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String[] country = { "India", "USA", "China", "Japan", "Other" };</w:t>
      </w:r>
    </w:p>
    <w:p w14:paraId="7B42D00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50C74DA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 w14:paraId="154F340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protected void onCreate(Bundle savedInstanceState) {</w:t>
      </w:r>
    </w:p>
    <w:p w14:paraId="2694931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super.onCreate(savedInstanceState);</w:t>
      </w:r>
    </w:p>
    <w:p w14:paraId="3A092FC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setContentView(R.layout.activity_spinner);</w:t>
      </w:r>
    </w:p>
    <w:p w14:paraId="4A61DDE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69CB84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// Getting the instance of Spinner and applying OnItemSelectedListener on it</w:t>
      </w:r>
    </w:p>
    <w:p w14:paraId="382626D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Spinner spin = (Spinner) findViewById(R.id.spinner);</w:t>
      </w:r>
    </w:p>
    <w:p w14:paraId="3C3B352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spin.setOnItemSelectedListener(this);</w:t>
      </w:r>
    </w:p>
    <w:p w14:paraId="1758EFF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2D30A1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// Creating the ArrayAdapter instance having the country list</w:t>
      </w:r>
    </w:p>
    <w:p w14:paraId="50C8FFA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ArrayAdapter&lt;String&gt; aa = new ArrayAdapter&lt;&gt;(this, android.R.layout.simple_spinner_item, country);</w:t>
      </w:r>
    </w:p>
    <w:p w14:paraId="364FBFF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aa.setDropDownViewResource(android.R.layout.simple_spinner_dropdown_item);</w:t>
      </w:r>
    </w:p>
    <w:p w14:paraId="3A3EFE3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53D04F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// Setting the ArrayAdapter data on the Spinner</w:t>
      </w:r>
    </w:p>
    <w:p w14:paraId="3B69B99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spin.setAdapter(aa);</w:t>
      </w:r>
    </w:p>
    <w:p w14:paraId="1F66532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65278C9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145DF0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2BDEBD5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 w14:paraId="3ED2C14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public void onItemSelected(AdapterView&lt;?&gt; arg0, View arg1, int position, long id) {</w:t>
      </w:r>
    </w:p>
    <w:p w14:paraId="31545BF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// Displaying a Toast message on item selection</w:t>
      </w:r>
    </w:p>
    <w:p w14:paraId="51F9F30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Toast.makeText(getApplicationContext(), country[position], Toast.LENGTH_LONG).show();</w:t>
      </w:r>
    </w:p>
    <w:p w14:paraId="0ABA423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0CBBF7F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376B52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 w14:paraId="7D0CFEE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public void onNothingSelected(AdapterView&lt;?&gt; arg0) {</w:t>
      </w:r>
    </w:p>
    <w:p w14:paraId="4EC1E13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// Optional: Define behavior if nothing is selected</w:t>
      </w:r>
    </w:p>
    <w:p w14:paraId="65CFD0E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0F91F46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}</w:t>
      </w:r>
    </w:p>
    <w:p w14:paraId="48D4478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07E7925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OUTPUT:</w:t>
      </w:r>
    </w:p>
    <w:p w14:paraId="3274B62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21F1129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3667760" cy="6116320"/>
            <wp:effectExtent l="0" t="0" r="5080" b="10160"/>
            <wp:docPr id="1" name="Picture 1" descr="WhatsApp Image 2025-03-05 at 17.57.28_c6b68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3-05 at 17.57.28_c6b68173"/>
                    <pic:cNvPicPr>
                      <a:picLocks noChangeAspect="1"/>
                    </pic:cNvPicPr>
                  </pic:nvPicPr>
                  <pic:blipFill>
                    <a:blip r:embed="rId5"/>
                    <a:srcRect t="8229" r="3136"/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8543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380D44">
    <w:pPr>
      <w:keepNext w:val="0"/>
      <w:keepLines w:val="0"/>
      <w:widowControl/>
      <w:suppressLineNumbers w:val="0"/>
      <w:jc w:val="left"/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</w:pPr>
    <w:r>
      <w:rPr>
        <w:rFonts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Name: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>PUROHIT PARTHKUMAR ANILBHAI</w:t>
    </w:r>
  </w:p>
  <w:p w14:paraId="239F3390">
    <w:pPr>
      <w:keepNext w:val="0"/>
      <w:keepLines w:val="0"/>
      <w:widowControl/>
      <w:suppressLineNumbers w:val="0"/>
      <w:jc w:val="left"/>
      <w:rPr>
        <w:sz w:val="28"/>
        <w:szCs w:val="28"/>
      </w:rPr>
    </w:pPr>
    <w:r>
      <w:rPr>
        <w:rFonts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ENROLLNMENT NO.: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23SS02IT1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>57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</w:p>
  <w:p w14:paraId="687B817D">
    <w:pPr>
      <w:keepNext w:val="0"/>
      <w:keepLines w:val="0"/>
      <w:widowControl/>
      <w:suppressLineNumbers w:val="0"/>
      <w:jc w:val="left"/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</w:pPr>
    <w:r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 xml:space="preserve">SUBJECT NAME: </w:t>
    </w:r>
    <w:r>
      <w:rPr>
        <w:rFonts w:hint="default" w:ascii="Cambria" w:hAnsi="Cambria" w:eastAsia="Cambria" w:cs="Cambria"/>
        <w:b w:val="0"/>
        <w:bCs w:val="0"/>
        <w:color w:val="000000"/>
        <w:kern w:val="0"/>
        <w:sz w:val="28"/>
        <w:szCs w:val="28"/>
        <w:lang w:val="en-US" w:eastAsia="zh-CN" w:bidi="ar"/>
      </w:rPr>
      <w:t>Mobile Application Development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</w:p>
  <w:p w14:paraId="409E84B3">
    <w:pPr>
      <w:keepNext w:val="0"/>
      <w:keepLines w:val="0"/>
      <w:widowControl/>
      <w:suppressLineNumbers w:val="0"/>
      <w:jc w:val="left"/>
      <w:rPr>
        <w:rFonts w:hint="default"/>
        <w:lang w:val="en-US"/>
      </w:rPr>
    </w:pPr>
    <w:r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SUBJECT CODE: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SSCS2050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2A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1D44AF"/>
    <w:rsid w:val="1D6542A6"/>
    <w:rsid w:val="2BAF62F6"/>
    <w:rsid w:val="2CDC1C9E"/>
    <w:rsid w:val="391D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Cambria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2025-03-05T12:24:00Z</dcterms:created>
  <dc:creator>Parth Purohit</dc:creator>
  <cp:lastModifiedBy>Parth Purohit</cp:lastModifiedBy>
  <dcterms:modified xsi:type="dcterms:W3CDTF">2025-04-07T04:18:26Z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FF80582269654780B4AECF16D17E6833_11</vt:lpwstr>
  </property>
</Properties>
</file>