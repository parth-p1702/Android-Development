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DA84E0"/>
    <w:p w14:paraId="357F0B6E"/>
    <w:p w14:paraId="7BBD8543">
      <w:pPr>
        <w:ind w:firstLine="2663" w:firstLineChars="950"/>
        <w:jc w:val="both"/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  <w:t>Assignment-7</w:t>
      </w:r>
    </w:p>
    <w:p w14:paraId="249DB633">
      <w:pPr>
        <w:ind w:firstLine="2663" w:firstLineChars="950"/>
        <w:jc w:val="both"/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</w:pPr>
    </w:p>
    <w:p w14:paraId="26BBB3BA">
      <w:pPr>
        <w:jc w:val="both"/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  <w:t>Aim: Perform Registration form using data picker.</w:t>
      </w:r>
    </w:p>
    <w:p w14:paraId="15B057F3">
      <w:pPr>
        <w:jc w:val="both"/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</w:pPr>
    </w:p>
    <w:p w14:paraId="77EF5AA5">
      <w:pPr>
        <w:jc w:val="both"/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  <w:t>.xml file code:</w:t>
      </w:r>
    </w:p>
    <w:p w14:paraId="534D1F3E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&lt;?xml version="1.0" encoding="utf-8"?&gt;</w:t>
      </w:r>
    </w:p>
    <w:p w14:paraId="10269836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&lt;LinearLayout xmlns:android="http://schemas.android.com/apk/res/android"</w:t>
      </w:r>
    </w:p>
    <w:p w14:paraId="306097CA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android:layout_width="match_parent"</w:t>
      </w:r>
    </w:p>
    <w:p w14:paraId="228051EC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android:layout_height="match_parent"</w:t>
      </w:r>
    </w:p>
    <w:p w14:paraId="1E668F00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xmlns:tools="http://schemas.android.com/tools"</w:t>
      </w:r>
    </w:p>
    <w:p w14:paraId="059BD214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android:padding="16dp"</w:t>
      </w:r>
    </w:p>
    <w:p w14:paraId="2616590B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android:orientation="vertical"</w:t>
      </w:r>
    </w:p>
    <w:p w14:paraId="3A0E1964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tools:context=".Datepicker"&gt;</w:t>
      </w:r>
    </w:p>
    <w:p w14:paraId="772E40EE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6E78287E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&lt;TextView</w:t>
      </w:r>
    </w:p>
    <w:p w14:paraId="4B062075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android:layout_width="wrap_content"</w:t>
      </w:r>
    </w:p>
    <w:p w14:paraId="4AAA6337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android:layout_height="wrap_content"</w:t>
      </w:r>
    </w:p>
    <w:p w14:paraId="44B71B97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android:text="Registrations form"</w:t>
      </w:r>
    </w:p>
    <w:p w14:paraId="5AD8F91E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android:layout_marginLeft="85dp"</w:t>
      </w:r>
    </w:p>
    <w:p w14:paraId="16D8B57C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android:layout_marginTop="15dp"</w:t>
      </w:r>
    </w:p>
    <w:p w14:paraId="035D3D93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android:gravity="center"</w:t>
      </w:r>
    </w:p>
    <w:p w14:paraId="372E03E9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android:textColor="#6A0DAD"</w:t>
      </w:r>
    </w:p>
    <w:p w14:paraId="6DF1C1C0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android:textStyle="bold"</w:t>
      </w:r>
    </w:p>
    <w:p w14:paraId="3CCB1527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android:textSize="22sp" /&gt;</w:t>
      </w:r>
    </w:p>
    <w:p w14:paraId="759C48DD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067B2D52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&lt;!-- Name Input --&gt;</w:t>
      </w:r>
    </w:p>
    <w:p w14:paraId="60D31288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&lt;EditText</w:t>
      </w:r>
    </w:p>
    <w:p w14:paraId="47C60AAE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android:id="@+id/et_name"</w:t>
      </w:r>
    </w:p>
    <w:p w14:paraId="4C8DE586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android:layout_width="match_parent"</w:t>
      </w:r>
    </w:p>
    <w:p w14:paraId="20C01B80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android:layout_height="wrap_content"</w:t>
      </w:r>
    </w:p>
    <w:p w14:paraId="68B15550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android:hint="Enter Name"</w:t>
      </w:r>
    </w:p>
    <w:p w14:paraId="018A54B2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android:inputType="textPersonName"</w:t>
      </w:r>
    </w:p>
    <w:p w14:paraId="7FFDDD6F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android:minHeight="48dp"</w:t>
      </w:r>
    </w:p>
    <w:p w14:paraId="1BCD3275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android:layout_marginTop="20dp"/&gt;</w:t>
      </w:r>
    </w:p>
    <w:p w14:paraId="01926E12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763DDA9F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&lt;!-- Email Input --&gt;</w:t>
      </w:r>
    </w:p>
    <w:p w14:paraId="62E1C8E7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&lt;EditText</w:t>
      </w:r>
    </w:p>
    <w:p w14:paraId="20A9C3E3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android:id="@+id/et_email"</w:t>
      </w:r>
    </w:p>
    <w:p w14:paraId="645C293D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android:layout_width="match_parent"</w:t>
      </w:r>
    </w:p>
    <w:p w14:paraId="5B6B070F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android:layout_height="wrap_content"</w:t>
      </w:r>
    </w:p>
    <w:p w14:paraId="22A74FC4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android:hint="Enter Email"</w:t>
      </w:r>
    </w:p>
    <w:p w14:paraId="03FA6D83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android:inputType="textEmailAddress"</w:t>
      </w:r>
    </w:p>
    <w:p w14:paraId="37D9F6A3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android:minHeight="48dp"</w:t>
      </w:r>
    </w:p>
    <w:p w14:paraId="6F8AC8B4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android:layout_marginTop="1dp"/&gt;</w:t>
      </w:r>
    </w:p>
    <w:p w14:paraId="09288F9C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21BFF1CA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&lt;!-- Password Input --&gt;</w:t>
      </w:r>
    </w:p>
    <w:p w14:paraId="01917274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&lt;EditText</w:t>
      </w:r>
    </w:p>
    <w:p w14:paraId="416DA1BA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android:id="@+id/et_password"</w:t>
      </w:r>
    </w:p>
    <w:p w14:paraId="1BBF617B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android:layout_width="match_parent"</w:t>
      </w:r>
    </w:p>
    <w:p w14:paraId="28752F96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android:layout_height="wrap_content"</w:t>
      </w:r>
    </w:p>
    <w:p w14:paraId="2A087F1F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android:hint="Enter Password"</w:t>
      </w:r>
    </w:p>
    <w:p w14:paraId="2B2C3E7A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android:inputType="textPassword"</w:t>
      </w:r>
    </w:p>
    <w:p w14:paraId="15AA6A59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android:minHeight="48dp"</w:t>
      </w:r>
    </w:p>
    <w:p w14:paraId="4E2D0414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android:layout_marginTop="1dp"/&gt;</w:t>
      </w:r>
    </w:p>
    <w:p w14:paraId="6168FDAE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78DE8B21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&lt;!-- Gender Selection --&gt;</w:t>
      </w:r>
    </w:p>
    <w:p w14:paraId="45639E60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&lt;TextView</w:t>
      </w:r>
    </w:p>
    <w:p w14:paraId="6DF9C0B7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android:layout_width="wrap_content"</w:t>
      </w:r>
    </w:p>
    <w:p w14:paraId="778ECA44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android:layout_height="wrap_content"</w:t>
      </w:r>
    </w:p>
    <w:p w14:paraId="5EA128EC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android:text="Gender :"</w:t>
      </w:r>
    </w:p>
    <w:p w14:paraId="521E0B64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android:textStyle="bold"</w:t>
      </w:r>
    </w:p>
    <w:p w14:paraId="6C376CA9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android:paddingTop="10dp" /&gt;</w:t>
      </w:r>
    </w:p>
    <w:p w14:paraId="3F79B0CE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113FF645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&lt;RadioGroup</w:t>
      </w:r>
    </w:p>
    <w:p w14:paraId="08A8040C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android:id="@+id/rg_gender"</w:t>
      </w:r>
    </w:p>
    <w:p w14:paraId="7B4F2AA5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android:layout_width="wrap_content"</w:t>
      </w:r>
    </w:p>
    <w:p w14:paraId="5387319C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android:layout_height="wrap_content"</w:t>
      </w:r>
    </w:p>
    <w:p w14:paraId="09B48FD2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android:orientation="horizontal"&gt;</w:t>
      </w:r>
    </w:p>
    <w:p w14:paraId="5A7E9A18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0932477B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&lt;RadioButton</w:t>
      </w:r>
    </w:p>
    <w:p w14:paraId="5329C060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android:id="@+id/rb_male"</w:t>
      </w:r>
    </w:p>
    <w:p w14:paraId="2799F64A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android:layout_width="wrap_content"</w:t>
      </w:r>
    </w:p>
    <w:p w14:paraId="126E49B7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android:layout_height="wrap_content"</w:t>
      </w:r>
    </w:p>
    <w:p w14:paraId="60C6C546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android:text="Male"/&gt;</w:t>
      </w:r>
    </w:p>
    <w:p w14:paraId="0A40A222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6C401962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&lt;RadioButton</w:t>
      </w:r>
    </w:p>
    <w:p w14:paraId="7A87F572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android:id="@+id/rb_female"</w:t>
      </w:r>
    </w:p>
    <w:p w14:paraId="76120D34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android:layout_width="wrap_content"</w:t>
      </w:r>
    </w:p>
    <w:p w14:paraId="13A7BD1C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android:layout_height="wrap_content"</w:t>
      </w:r>
    </w:p>
    <w:p w14:paraId="712EA768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android:text="Female"/&gt;</w:t>
      </w:r>
    </w:p>
    <w:p w14:paraId="59306727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&lt;/RadioGroup&gt;</w:t>
      </w:r>
    </w:p>
    <w:p w14:paraId="3D794C5C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39DDAF7B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&lt;!-- Hobbies Selection --&gt;</w:t>
      </w:r>
    </w:p>
    <w:p w14:paraId="5EF7048F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&lt;TextView</w:t>
      </w:r>
    </w:p>
    <w:p w14:paraId="09D55FA1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android:layout_width="wrap_content"</w:t>
      </w:r>
    </w:p>
    <w:p w14:paraId="4F765A03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android:layout_height="wrap_content"</w:t>
      </w:r>
    </w:p>
    <w:p w14:paraId="3C8137FF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android:text="Hobbies :"</w:t>
      </w:r>
    </w:p>
    <w:p w14:paraId="7E5E2E2F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android:textStyle="bold"</w:t>
      </w:r>
    </w:p>
    <w:p w14:paraId="31A26335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android:paddingTop="10dp"/&gt;</w:t>
      </w:r>
    </w:p>
    <w:p w14:paraId="14D0906B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6F042FCE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&lt;CheckBox</w:t>
      </w:r>
    </w:p>
    <w:p w14:paraId="75B6CDA6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android:id="@+id/cb_reading"</w:t>
      </w:r>
    </w:p>
    <w:p w14:paraId="13CC9467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android:layout_width="wrap_content"</w:t>
      </w:r>
    </w:p>
    <w:p w14:paraId="68000E17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android:layout_height="wrap_content"</w:t>
      </w:r>
    </w:p>
    <w:p w14:paraId="3EE5FCC4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android:text="Reading"/&gt;</w:t>
      </w:r>
    </w:p>
    <w:p w14:paraId="4250F20A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53DB265E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&lt;CheckBox</w:t>
      </w:r>
    </w:p>
    <w:p w14:paraId="034BB4AC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android:id="@+id/cb_traveling"</w:t>
      </w:r>
    </w:p>
    <w:p w14:paraId="3A726872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android:layout_width="wrap_content"</w:t>
      </w:r>
    </w:p>
    <w:p w14:paraId="5D38E50D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android:layout_height="wrap_content"</w:t>
      </w:r>
    </w:p>
    <w:p w14:paraId="4F54693E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android:text="Traveling"/&gt;</w:t>
      </w:r>
    </w:p>
    <w:p w14:paraId="437056A4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75D1D263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&lt;CheckBox</w:t>
      </w:r>
    </w:p>
    <w:p w14:paraId="5EAF2870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android:id="@+id/cb_gaming"</w:t>
      </w:r>
    </w:p>
    <w:p w14:paraId="2BF50357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android:layout_width="wrap_content"</w:t>
      </w:r>
    </w:p>
    <w:p w14:paraId="681C4C1F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android:layout_height="wrap_content"</w:t>
      </w:r>
    </w:p>
    <w:p w14:paraId="3B3A6F86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android:text="Gaming"/&gt;</w:t>
      </w:r>
    </w:p>
    <w:p w14:paraId="459634C2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769001FB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&lt;!-- Date Picker --&gt;</w:t>
      </w:r>
    </w:p>
    <w:p w14:paraId="63257095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&lt;TextView</w:t>
      </w:r>
    </w:p>
    <w:p w14:paraId="0DDD55C2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android:id="@+id/txt_selected_date"</w:t>
      </w:r>
    </w:p>
    <w:p w14:paraId="21F057EC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android:layout_width="wrap_content"</w:t>
      </w:r>
    </w:p>
    <w:p w14:paraId="000E2816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android:layout_height="wrap_content"</w:t>
      </w:r>
    </w:p>
    <w:p w14:paraId="75FEC7B9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android:text="Date of Birth"</w:t>
      </w:r>
    </w:p>
    <w:p w14:paraId="11BD48CB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android:textStyle="bold"</w:t>
      </w:r>
    </w:p>
    <w:p w14:paraId="54B74701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android:paddingTop="10dp"/&gt;</w:t>
      </w:r>
    </w:p>
    <w:p w14:paraId="2045265C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110C416E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&lt;Button</w:t>
      </w:r>
    </w:p>
    <w:p w14:paraId="7CBAE7AF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android:id="@+id/btn_pick_date"</w:t>
      </w:r>
    </w:p>
    <w:p w14:paraId="55CA01CB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android:layout_width="wrap_content"</w:t>
      </w:r>
    </w:p>
    <w:p w14:paraId="2E084C97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android:layout_height="wrap_content"</w:t>
      </w:r>
    </w:p>
    <w:p w14:paraId="2213DED5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android:text="Select Date"</w:t>
      </w:r>
    </w:p>
    <w:p w14:paraId="61187079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android:layout_marginTop="5dp" /&gt;</w:t>
      </w:r>
    </w:p>
    <w:p w14:paraId="343D0C15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5B46261B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&lt;!-- Time Picker --&gt;</w:t>
      </w:r>
    </w:p>
    <w:p w14:paraId="23B340C4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&lt;TextView</w:t>
      </w:r>
    </w:p>
    <w:p w14:paraId="7C709337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android:id="@+id/txt_selected_time"</w:t>
      </w:r>
    </w:p>
    <w:p w14:paraId="047A43F0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android:layout_width="wrap_content"</w:t>
      </w:r>
    </w:p>
    <w:p w14:paraId="4A10E7FE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android:layout_height="wrap_content"</w:t>
      </w:r>
    </w:p>
    <w:p w14:paraId="13D9B346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android:text="Select time"</w:t>
      </w:r>
    </w:p>
    <w:p w14:paraId="2C8C7850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android:textStyle="bold"</w:t>
      </w:r>
    </w:p>
    <w:p w14:paraId="12401834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android:paddingTop="8dp"/&gt;</w:t>
      </w:r>
    </w:p>
    <w:p w14:paraId="021F4C7B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492C7D95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&lt;Button</w:t>
      </w:r>
    </w:p>
    <w:p w14:paraId="72B4CD63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android:id="@+id/btn_pick_time"</w:t>
      </w:r>
    </w:p>
    <w:p w14:paraId="7D1F10DA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android:layout_width="wrap_content"</w:t>
      </w:r>
    </w:p>
    <w:p w14:paraId="72D7BEEE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android:layout_height="wrap_content"</w:t>
      </w:r>
    </w:p>
    <w:p w14:paraId="7634F548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android:text="Select Times"</w:t>
      </w:r>
    </w:p>
    <w:p w14:paraId="7847FF72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android:layout_marginTop="5dp" /&gt;</w:t>
      </w:r>
    </w:p>
    <w:p w14:paraId="4B58F0A8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78B2380F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&lt;!-- Submit Button --&gt;</w:t>
      </w:r>
    </w:p>
    <w:p w14:paraId="2B906C56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&lt;Button</w:t>
      </w:r>
    </w:p>
    <w:p w14:paraId="1B7B7428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android:id="@+id/btn_submit"</w:t>
      </w:r>
    </w:p>
    <w:p w14:paraId="72211B98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android:layout_width="match_parent"</w:t>
      </w:r>
    </w:p>
    <w:p w14:paraId="68B6EBD3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android:layout_height="48dp"</w:t>
      </w:r>
    </w:p>
    <w:p w14:paraId="427AD6BE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android:layout_marginTop="15dp"</w:t>
      </w:r>
    </w:p>
    <w:p w14:paraId="48EA5DBF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android:paddingTop="10dp"</w:t>
      </w:r>
    </w:p>
    <w:p w14:paraId="3E22BEDE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android:paddingBottom="10dp"</w:t>
      </w:r>
    </w:p>
    <w:p w14:paraId="18EF8388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android:text="Submit" /&gt;</w:t>
      </w:r>
    </w:p>
    <w:p w14:paraId="5DCB8F7C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51D947C2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&lt;/LinearLayout&gt;</w:t>
      </w:r>
    </w:p>
    <w:p w14:paraId="7C44242E">
      <w:pPr>
        <w:jc w:val="both"/>
        <w:rPr>
          <w:rFonts w:hint="default" w:ascii="Cambria" w:hAnsi="Cambria" w:cs="Cambria"/>
          <w:b w:val="0"/>
          <w:bCs w:val="0"/>
          <w:sz w:val="28"/>
          <w:szCs w:val="28"/>
          <w:u w:val="none"/>
          <w:lang w:val="en-US"/>
        </w:rPr>
      </w:pPr>
    </w:p>
    <w:p w14:paraId="3331AA35">
      <w:pPr>
        <w:jc w:val="both"/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  <w:t>.java file:</w:t>
      </w:r>
    </w:p>
    <w:p w14:paraId="59A8D548">
      <w:pPr>
        <w:jc w:val="both"/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</w:pPr>
    </w:p>
    <w:p w14:paraId="43F877FD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package com.example.myapplication;</w:t>
      </w:r>
    </w:p>
    <w:p w14:paraId="08399FD8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android.annotation.SuppressLint;</w:t>
      </w:r>
    </w:p>
    <w:p w14:paraId="0F925BBD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android.app.DatePickerDialog;</w:t>
      </w:r>
    </w:p>
    <w:p w14:paraId="18FFE07F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android.app.TimePickerDialog;</w:t>
      </w:r>
    </w:p>
    <w:p w14:paraId="63BD399E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android.os.Bundle;</w:t>
      </w:r>
    </w:p>
    <w:p w14:paraId="4FFC6036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android.view.View;</w:t>
      </w:r>
    </w:p>
    <w:p w14:paraId="1DC46466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android.widget.Button;</w:t>
      </w:r>
    </w:p>
    <w:p w14:paraId="1FFF398C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android.widget.DatePicker;</w:t>
      </w:r>
    </w:p>
    <w:p w14:paraId="54BB774C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android.widget.EditText;</w:t>
      </w:r>
    </w:p>
    <w:p w14:paraId="66232E85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android.widget.TextView;</w:t>
      </w:r>
    </w:p>
    <w:p w14:paraId="7593D178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android.widget.TimePicker;</w:t>
      </w:r>
    </w:p>
    <w:p w14:paraId="2692DB85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androidx.appcompat.app.AppCompatActivity;</w:t>
      </w:r>
    </w:p>
    <w:p w14:paraId="267AACDD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java.util.Calendar;</w:t>
      </w:r>
    </w:p>
    <w:p w14:paraId="0AFCDF88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6520FF3C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public class Datepicker extends AppCompatActivity {</w:t>
      </w:r>
    </w:p>
    <w:p w14:paraId="33EED1FE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688AA13B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private Button btnPickDate, btnPickTime;</w:t>
      </w:r>
    </w:p>
    <w:p w14:paraId="3A3A18DF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private TextView selectedDate, selectedTime;</w:t>
      </w:r>
    </w:p>
    <w:p w14:paraId="35A0E305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private EditText date;  // EditText for selecting date</w:t>
      </w:r>
    </w:p>
    <w:p w14:paraId="5B462C28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006D4846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@SuppressLint("MissingInflatedId")</w:t>
      </w:r>
    </w:p>
    <w:p w14:paraId="4DECA1B2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@Override</w:t>
      </w:r>
    </w:p>
    <w:p w14:paraId="5437176F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protected void onCreate(Bundle savedInstanceState) {</w:t>
      </w:r>
    </w:p>
    <w:p w14:paraId="594F75FA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super.onCreate(savedInstanceState);</w:t>
      </w:r>
    </w:p>
    <w:p w14:paraId="77D18CA1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setContentView(R.layout.activity_datepicker);</w:t>
      </w:r>
    </w:p>
    <w:p w14:paraId="06B554C9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6D8AD4F9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// Initialize Buttons and TextViews</w:t>
      </w:r>
    </w:p>
    <w:p w14:paraId="6FD5F204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btnPickDate = findViewById(R.id.btn_pick_date);</w:t>
      </w:r>
    </w:p>
    <w:p w14:paraId="1795BB48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btnPickTime = findViewById(R.id.btn_pick_time);</w:t>
      </w:r>
    </w:p>
    <w:p w14:paraId="004537EA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selectedDate = findViewById(R.id.txt_selected_date);</w:t>
      </w:r>
    </w:p>
    <w:p w14:paraId="427D20A0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selectedTime = findViewById(R.id.txt_selected_time);</w:t>
      </w:r>
    </w:p>
    <w:p w14:paraId="64A3A00D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63B3ECA3">
      <w:pPr>
        <w:ind w:firstLine="420" w:firstLineChars="150"/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// Set click listener on the buttons</w:t>
      </w:r>
    </w:p>
    <w:p w14:paraId="74CF0F90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btnPickDate.setOnClickListener(new View.OnClickListener() {</w:t>
      </w:r>
    </w:p>
    <w:p w14:paraId="06526A52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@Override</w:t>
      </w:r>
    </w:p>
    <w:p w14:paraId="1CEF00AC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public void onClick(View v) {</w:t>
      </w:r>
    </w:p>
    <w:p w14:paraId="4BA489DF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showDatePickerDialog(selectedDate);</w:t>
      </w:r>
    </w:p>
    <w:p w14:paraId="239DEF7D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}</w:t>
      </w:r>
    </w:p>
    <w:p w14:paraId="2425D2FF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});</w:t>
      </w:r>
    </w:p>
    <w:p w14:paraId="6C5585E7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19F88798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btnPickTime.setOnClickListener(new View.OnClickListener() {</w:t>
      </w:r>
    </w:p>
    <w:p w14:paraId="49E1B36C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@Override</w:t>
      </w:r>
    </w:p>
    <w:p w14:paraId="626E6189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public void onClick(View v) {</w:t>
      </w:r>
    </w:p>
    <w:p w14:paraId="0C477825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showTimePickerDialog(selectedTime);</w:t>
      </w:r>
    </w:p>
    <w:p w14:paraId="157D8B35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}</w:t>
      </w:r>
    </w:p>
    <w:p w14:paraId="1BC1B716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});</w:t>
      </w:r>
    </w:p>
    <w:p w14:paraId="1A99BE88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1B12B578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72F5B47A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private void showDatePickerDialog(final TextView textView) {</w:t>
      </w:r>
    </w:p>
    <w:p w14:paraId="3EA31AB0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final Calendar c = Calendar.getInstance();</w:t>
      </w:r>
    </w:p>
    <w:p w14:paraId="6CCE7ADF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int mYear = c.get(Calendar.YEAR);</w:t>
      </w:r>
    </w:p>
    <w:p w14:paraId="156571FA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int mMonth = c.get(Calendar.MONTH);</w:t>
      </w:r>
    </w:p>
    <w:p w14:paraId="3FCC3013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int mDay = c.get(Calendar.DAY_OF_MONTH);</w:t>
      </w:r>
    </w:p>
    <w:p w14:paraId="010B2144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2DD6F841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DatePickerDialog datePickerDialog = new DatePickerDialog(Datepicker.this,</w:t>
      </w:r>
    </w:p>
    <w:p w14:paraId="62A87C49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new DatePickerDialog.OnDateSetListener() {</w:t>
      </w:r>
    </w:p>
    <w:p w14:paraId="77FE31B4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    @Override</w:t>
      </w:r>
    </w:p>
    <w:p w14:paraId="01464AE7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    public void onDateSet(DatePicker view, int year, int monthOfYear, int dayOfMonth) {</w:t>
      </w:r>
    </w:p>
    <w:p w14:paraId="66E84565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        textView.setText(dayOfMonth + "/" + (monthOfYear + 1) + "/" + year);</w:t>
      </w:r>
    </w:p>
    <w:p w14:paraId="2C76FE5E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    }</w:t>
      </w:r>
    </w:p>
    <w:p w14:paraId="308901CE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}, mYear, mMonth, mDay);</w:t>
      </w:r>
    </w:p>
    <w:p w14:paraId="45AAC958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datePickerDialog.show();</w:t>
      </w:r>
    </w:p>
    <w:p w14:paraId="3B5E04DA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6E26B198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60A01212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private void showTimePickerDialog(final TextView textView) {</w:t>
      </w:r>
    </w:p>
    <w:p w14:paraId="4517002F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final Calendar c = Calendar.getInstance();</w:t>
      </w:r>
    </w:p>
    <w:p w14:paraId="051D2EAC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int hour = c.get(Calendar.HOUR_OF_DAY);</w:t>
      </w:r>
    </w:p>
    <w:p w14:paraId="69FEEEEA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int minute = c.get(Calendar.MINUTE);</w:t>
      </w:r>
    </w:p>
    <w:p w14:paraId="2AD66B91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5D55C4D9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TimePickerDialog timePickerDialog = new TimePickerDialog(Datepicker.this,</w:t>
      </w:r>
    </w:p>
    <w:p w14:paraId="21E1096A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new TimePickerDialog.OnTimeSetListener() {</w:t>
      </w:r>
    </w:p>
    <w:p w14:paraId="7825F69E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    @Override</w:t>
      </w:r>
    </w:p>
    <w:p w14:paraId="4C966DA0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    public void onTimeSet(TimePicker view, int hourOfDay, int minute) {</w:t>
      </w:r>
    </w:p>
    <w:p w14:paraId="797DD22D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        textView.setText("Selected Time: " + hourOfDay + ":" + minute);</w:t>
      </w:r>
    </w:p>
    <w:p w14:paraId="143965A1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    }</w:t>
      </w:r>
    </w:p>
    <w:p w14:paraId="4156CA5A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}, hour, minute, true);</w:t>
      </w:r>
    </w:p>
    <w:p w14:paraId="2CA28A68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timePickerDialog.show();</w:t>
      </w:r>
    </w:p>
    <w:p w14:paraId="53EF7A11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32335283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}</w:t>
      </w:r>
    </w:p>
    <w:p w14:paraId="557B1B8A">
      <w:pPr>
        <w:jc w:val="both"/>
        <w:rPr>
          <w:rFonts w:hint="default" w:ascii="Cambria" w:hAnsi="Cambria" w:cs="Cambria"/>
          <w:b w:val="0"/>
          <w:bCs w:val="0"/>
          <w:sz w:val="28"/>
          <w:szCs w:val="28"/>
          <w:u w:val="none"/>
          <w:lang w:val="en-US"/>
        </w:rPr>
      </w:pPr>
    </w:p>
    <w:p w14:paraId="4B7B19C0">
      <w:pPr>
        <w:jc w:val="both"/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  <w:t>OUTPUT:</w:t>
      </w:r>
    </w:p>
    <w:p w14:paraId="5E6EBA10">
      <w:pPr>
        <w:jc w:val="both"/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</w:pPr>
    </w:p>
    <w:p w14:paraId="2841BD25">
      <w:pPr>
        <w:jc w:val="both"/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</w:pPr>
      <w:bookmarkStart w:id="0" w:name="_GoBack"/>
      <w:r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4319270" cy="6891020"/>
            <wp:effectExtent l="0" t="0" r="8890" b="12700"/>
            <wp:docPr id="3" name="Picture 3" descr="WhatsApp Image 2025-02-27 at 18.51.13_f1ba6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2-27 at 18.51.13_f1ba68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9270" cy="689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380D44">
    <w:pPr>
      <w:keepNext w:val="0"/>
      <w:keepLines w:val="0"/>
      <w:widowControl/>
      <w:suppressLineNumbers w:val="0"/>
      <w:jc w:val="left"/>
      <w:rPr>
        <w:rFonts w:hint="default" w:ascii="Cambria" w:hAnsi="Cambria" w:eastAsia="Cambria" w:cs="Cambria"/>
        <w:b/>
        <w:bCs/>
        <w:color w:val="000000"/>
        <w:kern w:val="0"/>
        <w:sz w:val="28"/>
        <w:szCs w:val="28"/>
        <w:lang w:val="en-US" w:eastAsia="zh-CN" w:bidi="ar"/>
      </w:rPr>
    </w:pPr>
    <w:r>
      <w:rPr>
        <w:rFonts w:ascii="Cambria" w:hAnsi="Cambria" w:eastAsia="Cambria" w:cs="Cambria"/>
        <w:b/>
        <w:bCs/>
        <w:color w:val="000000"/>
        <w:kern w:val="0"/>
        <w:sz w:val="28"/>
        <w:szCs w:val="28"/>
        <w:lang w:val="en-US" w:eastAsia="zh-CN" w:bidi="ar"/>
      </w:rPr>
      <w:t>Name:</w:t>
    </w:r>
    <w:r>
      <w:rPr>
        <w:rFonts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 xml:space="preserve"> </w:t>
    </w:r>
    <w:r>
      <w:rPr>
        <w:rFonts w:hint="default"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>PUROHIT PARTHKUMAR ANILBHAI</w:t>
    </w:r>
  </w:p>
  <w:p w14:paraId="239F3390">
    <w:pPr>
      <w:keepNext w:val="0"/>
      <w:keepLines w:val="0"/>
      <w:widowControl/>
      <w:suppressLineNumbers w:val="0"/>
      <w:jc w:val="left"/>
      <w:rPr>
        <w:sz w:val="28"/>
        <w:szCs w:val="28"/>
      </w:rPr>
    </w:pPr>
    <w:r>
      <w:rPr>
        <w:rFonts w:ascii="Cambria" w:hAnsi="Cambria" w:eastAsia="Cambria" w:cs="Cambria"/>
        <w:b/>
        <w:bCs/>
        <w:color w:val="000000"/>
        <w:kern w:val="0"/>
        <w:sz w:val="28"/>
        <w:szCs w:val="28"/>
        <w:lang w:val="en-US" w:eastAsia="zh-CN" w:bidi="ar"/>
      </w:rPr>
      <w:t>ENROLLNMENT NO.:</w:t>
    </w:r>
    <w:r>
      <w:rPr>
        <w:rFonts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 xml:space="preserve"> 23SS02IT1</w:t>
    </w:r>
    <w:r>
      <w:rPr>
        <w:rFonts w:hint="default"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>57</w:t>
    </w:r>
    <w:r>
      <w:rPr>
        <w:rFonts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 xml:space="preserve"> </w:t>
    </w:r>
  </w:p>
  <w:p w14:paraId="687B817D">
    <w:pPr>
      <w:keepNext w:val="0"/>
      <w:keepLines w:val="0"/>
      <w:widowControl/>
      <w:suppressLineNumbers w:val="0"/>
      <w:jc w:val="left"/>
      <w:rPr>
        <w:rFonts w:hint="default" w:ascii="Cambria" w:hAnsi="Cambria" w:eastAsia="Cambria" w:cs="Cambria"/>
        <w:color w:val="000000"/>
        <w:kern w:val="0"/>
        <w:sz w:val="28"/>
        <w:szCs w:val="28"/>
        <w:lang w:val="en-US" w:eastAsia="zh-CN" w:bidi="ar"/>
      </w:rPr>
    </w:pPr>
    <w:r>
      <w:rPr>
        <w:rFonts w:hint="default" w:ascii="Cambria" w:hAnsi="Cambria" w:eastAsia="Cambria" w:cs="Cambria"/>
        <w:b/>
        <w:bCs/>
        <w:color w:val="000000"/>
        <w:kern w:val="0"/>
        <w:sz w:val="28"/>
        <w:szCs w:val="28"/>
        <w:lang w:val="en-US" w:eastAsia="zh-CN" w:bidi="ar"/>
      </w:rPr>
      <w:t xml:space="preserve">SUBJECT NAME: </w:t>
    </w:r>
    <w:r>
      <w:rPr>
        <w:rFonts w:hint="default" w:ascii="Cambria" w:hAnsi="Cambria" w:eastAsia="Cambria" w:cs="Cambria"/>
        <w:b w:val="0"/>
        <w:bCs w:val="0"/>
        <w:color w:val="000000"/>
        <w:kern w:val="0"/>
        <w:sz w:val="28"/>
        <w:szCs w:val="28"/>
        <w:lang w:val="en-US" w:eastAsia="zh-CN" w:bidi="ar"/>
      </w:rPr>
      <w:t>Mobile Application Development</w:t>
    </w:r>
    <w:r>
      <w:rPr>
        <w:rFonts w:hint="default"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 xml:space="preserve"> </w:t>
    </w:r>
  </w:p>
  <w:p w14:paraId="6D66F2F0">
    <w:pPr>
      <w:keepNext w:val="0"/>
      <w:keepLines w:val="0"/>
      <w:widowControl/>
      <w:suppressLineNumbers w:val="0"/>
      <w:jc w:val="left"/>
    </w:pPr>
    <w:r>
      <w:rPr>
        <w:rFonts w:hint="default" w:ascii="Cambria" w:hAnsi="Cambria" w:eastAsia="Cambria" w:cs="Cambria"/>
        <w:b/>
        <w:bCs/>
        <w:color w:val="000000"/>
        <w:kern w:val="0"/>
        <w:sz w:val="28"/>
        <w:szCs w:val="28"/>
        <w:lang w:val="en-US" w:eastAsia="zh-CN" w:bidi="ar"/>
      </w:rPr>
      <w:t>SUBJECT CODE:</w:t>
    </w:r>
    <w:r>
      <w:rPr>
        <w:rFonts w:hint="default"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 xml:space="preserve"> SSCS2050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D45E9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1D44AF"/>
    <w:rsid w:val="16FC6D05"/>
    <w:rsid w:val="2BAF62F6"/>
    <w:rsid w:val="59AE71E9"/>
    <w:rsid w:val="74D4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Cambria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2025-02-17T06:48:00Z</dcterms:created>
  <dc:creator>Parth Purohit</dc:creator>
  <cp:lastModifiedBy>Parth Purohit</cp:lastModifiedBy>
  <dcterms:modified xsi:type="dcterms:W3CDTF">2025-02-27T13:22:44Z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B893C2A48D5249E88268D4CBA8D90A7D_13</vt:lpwstr>
  </property>
</Properties>
</file>