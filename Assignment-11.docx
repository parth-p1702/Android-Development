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0B5CB052">
      <w:pPr>
        <w:ind w:firstLine="2663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Assignment-11</w:t>
      </w:r>
    </w:p>
    <w:p w14:paraId="36BA3FF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74E8712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Implementation of Speech-to-Text Conversion in an Android Application.</w:t>
      </w:r>
    </w:p>
    <w:p w14:paraId="207F84CC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61E9FAA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 code:</w:t>
      </w:r>
    </w:p>
    <w:p w14:paraId="4F4B1490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431571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2DF0DD4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6C3571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7B78E1A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5152B29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6475A47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72B36F8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709C9B5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65198DF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android:padding="20dp"</w:t>
      </w:r>
    </w:p>
    <w:p w14:paraId="560E4E2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tools:context=".speechtext"&gt;</w:t>
      </w:r>
    </w:p>
    <w:p w14:paraId="50207DC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ACA121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6B06866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android:id="@+id/tv_Speech_to_text"</w:t>
      </w:r>
    </w:p>
    <w:p w14:paraId="5E947B7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7D59248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E26C5E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android:text="Your speech will appear here"</w:t>
      </w:r>
    </w:p>
    <w:p w14:paraId="629574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android:textSize="18sp"</w:t>
      </w:r>
    </w:p>
    <w:p w14:paraId="05A695E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336E709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android:layout_marginBottom="20dp" /&gt;</w:t>
      </w:r>
    </w:p>
    <w:p w14:paraId="6499A6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30E8E5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31CBED8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android:id="@+id/iv_mic"</w:t>
      </w:r>
    </w:p>
    <w:p w14:paraId="6965DF3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09E1253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5C9660B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android:text="Tap to Speak"</w:t>
      </w:r>
    </w:p>
    <w:p w14:paraId="34094E1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android:textSize="16sp"</w:t>
      </w:r>
    </w:p>
    <w:p w14:paraId="32F664E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android:padding="10dp"/&gt;</w:t>
      </w:r>
    </w:p>
    <w:p w14:paraId="352311A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46AD03A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53FAD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65988A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0B5930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E052957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file:</w:t>
      </w:r>
    </w:p>
    <w:p w14:paraId="084D59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2508737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269E66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android.content.Intent;</w:t>
      </w:r>
    </w:p>
    <w:p w14:paraId="2958FD2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2EF2858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android.speech.RecognizerIntent;</w:t>
      </w:r>
    </w:p>
    <w:p w14:paraId="51FF59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5BC4DA8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7E3E4F8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android.widget.TextView;</w:t>
      </w:r>
    </w:p>
    <w:p w14:paraId="7646B4E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2A824CF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androidx.annotation.Nullable;</w:t>
      </w:r>
    </w:p>
    <w:p w14:paraId="6DBDF7D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367A1CC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androidx.core.graphics.Insets;</w:t>
      </w:r>
    </w:p>
    <w:p w14:paraId="3420382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androidx.core.view.ViewCompat;</w:t>
      </w:r>
    </w:p>
    <w:p w14:paraId="6CC8258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androidx.core.view.WindowInsetsCompat;</w:t>
      </w:r>
    </w:p>
    <w:p w14:paraId="2F15F36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java.util.ArrayList;</w:t>
      </w:r>
    </w:p>
    <w:p w14:paraId="52C98E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java.util.Locale;</w:t>
      </w:r>
    </w:p>
    <w:p w14:paraId="2C24541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java.util.Objects;</w:t>
      </w:r>
    </w:p>
    <w:p w14:paraId="0DFE601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ECA2F8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speechtext extends AppCompatActivity {</w:t>
      </w:r>
    </w:p>
    <w:p w14:paraId="0BF720E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FF30BB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static final int REQUEST_CODE_SPEECH_INPUT = 1;</w:t>
      </w:r>
    </w:p>
    <w:p w14:paraId="166FA55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TextView tv_Speech_to_text;</w:t>
      </w:r>
    </w:p>
    <w:p w14:paraId="4CD2F7F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Button iv_mic;</w:t>
      </w:r>
    </w:p>
    <w:p w14:paraId="296DB17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659C79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6691019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5940E70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6C00D87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setContentView(R.layout.activity_speechtext);</w:t>
      </w:r>
    </w:p>
    <w:p w14:paraId="714BD1D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3E5709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Edge-to-Edge support</w:t>
      </w:r>
    </w:p>
    <w:p w14:paraId="0A9F6A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ViewCompat.setOnApplyWindowInsetsListener(findViewById(R.id.main), (v, insets) -&gt; {</w:t>
      </w:r>
    </w:p>
    <w:p w14:paraId="1362E49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Insets systemBars = insets.getInsets(WindowInsetsCompat.Type.systemBars());</w:t>
      </w:r>
    </w:p>
    <w:p w14:paraId="6862567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v.setPadding(systemBars.left, systemBars.top, systemBars.right, systemBars.bottom);</w:t>
      </w:r>
    </w:p>
    <w:p w14:paraId="197FBD7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insets;</w:t>
      </w:r>
    </w:p>
    <w:p w14:paraId="0301723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4A22435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9850C9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Initializing UI elements</w:t>
      </w:r>
    </w:p>
    <w:p w14:paraId="2BE93E5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iv_mic = findViewById(R.id.iv_mic);</w:t>
      </w:r>
    </w:p>
    <w:p w14:paraId="1ACE21C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tv_Speech_to_text = findViewById(R.id.tv_Speech_to_text);</w:t>
      </w:r>
    </w:p>
    <w:p w14:paraId="6F2FA67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B6859D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iv_mic.setOnClickListener(new View.OnClickListener() {</w:t>
      </w:r>
    </w:p>
    <w:p w14:paraId="748B5C0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274C64D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7782943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startSpeechToText();</w:t>
      </w:r>
    </w:p>
    <w:p w14:paraId="5BAA253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3447529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77C83E9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4CFCF9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6D029A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void startSpeechToText() {</w:t>
      </w:r>
    </w:p>
    <w:p w14:paraId="2E95DD8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Intent intent = new Intent(RecognizerIntent.ACTION_RECOGNIZE_SPEECH);</w:t>
      </w:r>
    </w:p>
    <w:p w14:paraId="60263F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intent.putExtra(RecognizerIntent.EXTRA_LANGUAGE_MODEL, RecognizerIntent.LANGUAGE_MODEL_FREE_FORM);</w:t>
      </w:r>
    </w:p>
    <w:p w14:paraId="6908E66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intent.putExtra(RecognizerIntent.EXTRA_LANGUAGE, Locale.getDefault());</w:t>
      </w:r>
    </w:p>
    <w:p w14:paraId="0DF603D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intent.putExtra(RecognizerIntent.EXTRA_PROMPT, "Speak to convert into text");</w:t>
      </w:r>
    </w:p>
    <w:p w14:paraId="1748945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640919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try {</w:t>
      </w:r>
    </w:p>
    <w:p w14:paraId="5ECCDC7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startActivityForResult(intent, REQUEST_CODE_SPEECH_INPUT);</w:t>
      </w:r>
    </w:p>
    <w:p w14:paraId="2455E20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 catch (Exception e) {</w:t>
      </w:r>
    </w:p>
    <w:p w14:paraId="648D754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Toast.makeText(this, "Error: " + e.getMessage(), Toast.LENGTH_SHORT).show();</w:t>
      </w:r>
    </w:p>
    <w:p w14:paraId="1E644EC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9D211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360FDB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3B0B9F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4910672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onActivityResult(int requestCode, int resultCode, @Nullable Intent data) {</w:t>
      </w:r>
    </w:p>
    <w:p w14:paraId="33330A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super.onActivityResult(requestCode, resultCode, data);</w:t>
      </w:r>
    </w:p>
    <w:p w14:paraId="49F44AD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DD7402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if (requestCode == REQUEST_CODE_SPEECH_INPUT) {</w:t>
      </w:r>
    </w:p>
    <w:p w14:paraId="7BC29EA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if (resultCode == RESULT_OK &amp;&amp; data != null) {</w:t>
      </w:r>
    </w:p>
    <w:p w14:paraId="15885B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ArrayList&lt;String&gt; result = data.getStringArrayListExtra(RecognizerIntent.EXTRA_RESULTS);</w:t>
      </w:r>
    </w:p>
    <w:p w14:paraId="25EFBF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tv_Speech_to_text.setText(Objects.requireNonNull(result).get(0));</w:t>
      </w:r>
    </w:p>
    <w:p w14:paraId="0D2136F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07F5D92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3C5AAF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AB6E4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479A41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406B4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83C450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2F7DE384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EE9E17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786505" cy="5675630"/>
            <wp:effectExtent l="0" t="0" r="0" b="0"/>
            <wp:docPr id="2" name="Picture 2" descr="WhatsApp Image 2025-04-03 at 10.39.02_7972f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03 at 10.39.02_7972fd15"/>
                    <pic:cNvPicPr>
                      <a:picLocks noChangeAspect="1"/>
                    </pic:cNvPicPr>
                  </pic:nvPicPr>
                  <pic:blipFill>
                    <a:blip r:embed="rId5"/>
                    <a:srcRect t="3540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993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06241127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45D5485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After speech:</w:t>
      </w:r>
    </w:p>
    <w:p w14:paraId="417E3FD7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5F455BA8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475BE9E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786505" cy="6158230"/>
            <wp:effectExtent l="0" t="0" r="0" b="0"/>
            <wp:docPr id="3" name="Picture 3" descr="WhatsApp Image 2025-04-03 at 10.39.02_c51c46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4-03 at 10.39.02_c51c46e4"/>
                    <pic:cNvPicPr>
                      <a:picLocks noChangeAspect="1"/>
                    </pic:cNvPicPr>
                  </pic:nvPicPr>
                  <pic:blipFill>
                    <a:blip r:embed="rId6"/>
                    <a:srcRect t="8397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84C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7BBD8543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3379908D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D65F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28CD65FC"/>
    <w:rsid w:val="2BA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2025-04-03T05:04:00Z</dcterms:created>
  <dc:creator>Parth Purohit</dc:creator>
  <cp:lastModifiedBy>Parth Purohit</cp:lastModifiedBy>
  <dcterms:modified xsi:type="dcterms:W3CDTF">2025-04-03T05:11:04Z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32DE778562E44C838C72951696ED924D_11</vt:lpwstr>
  </property>
</Properties>
</file>