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DA84E0"/>
    <w:p w14:paraId="357F0B6E"/>
    <w:p w14:paraId="0B5CB052">
      <w:pPr>
        <w:ind w:firstLine="2663" w:firstLineChars="950"/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Assignment-10</w:t>
      </w:r>
    </w:p>
    <w:p w14:paraId="36BA3FF2">
      <w:pPr>
        <w:jc w:val="both"/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</w:pPr>
    </w:p>
    <w:p w14:paraId="728A1959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single"/>
          <w:lang w:val="en-US"/>
        </w:rPr>
        <w:t>Aim:</w:t>
      </w:r>
      <w:r>
        <w:rPr>
          <w:rFonts w:hint="default" w:ascii="Cambria" w:hAnsi="Cambria"/>
          <w:b/>
          <w:bCs/>
          <w:sz w:val="28"/>
          <w:szCs w:val="28"/>
          <w:u w:val="single"/>
          <w:lang w:val="en-US"/>
        </w:rPr>
        <w:t>Create an Android application to implement the SQL Database storage system.</w:t>
      </w:r>
    </w:p>
    <w:p w14:paraId="01329D90">
      <w:pPr>
        <w:rPr>
          <w:rFonts w:hint="default" w:ascii="Cambria" w:hAnsi="Cambria"/>
          <w:b/>
          <w:bCs/>
          <w:sz w:val="28"/>
          <w:szCs w:val="28"/>
          <w:u w:val="single"/>
          <w:lang w:val="en-US"/>
        </w:rPr>
      </w:pPr>
    </w:p>
    <w:p w14:paraId="6067DFD0">
      <w:pPr>
        <w:rPr>
          <w:rFonts w:hint="default" w:ascii="Cambria" w:hAnsi="Cambria"/>
          <w:b/>
          <w:bCs/>
          <w:sz w:val="28"/>
          <w:szCs w:val="28"/>
          <w:highlight w:val="yellow"/>
          <w:u w:val="non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highlight w:val="yellow"/>
          <w:u w:val="single"/>
          <w:lang w:val="en-US"/>
        </w:rPr>
        <w:t>DbHelper.java file:</w:t>
      </w:r>
    </w:p>
    <w:p w14:paraId="28550279">
      <w:pPr>
        <w:rPr>
          <w:rFonts w:hint="default" w:ascii="Cambria" w:hAnsi="Cambria"/>
          <w:b/>
          <w:bCs/>
          <w:sz w:val="28"/>
          <w:szCs w:val="28"/>
          <w:highlight w:val="none"/>
          <w:u w:val="none"/>
          <w:lang w:val="en-US"/>
        </w:rPr>
      </w:pPr>
    </w:p>
    <w:p w14:paraId="7DD656D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package com.example.myapplication;</w:t>
      </w:r>
    </w:p>
    <w:p w14:paraId="3765934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05B1532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android.content.ContentValues;</w:t>
      </w:r>
    </w:p>
    <w:p w14:paraId="72F0B41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android.content.Context;</w:t>
      </w:r>
    </w:p>
    <w:p w14:paraId="578C74BD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android.database.Cursor;</w:t>
      </w:r>
    </w:p>
    <w:p w14:paraId="60D13B0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android.database.sqlite.SQLiteDatabase;</w:t>
      </w:r>
    </w:p>
    <w:p w14:paraId="2DE0364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android.database.sqlite.SQLiteOpenHelper;</w:t>
      </w:r>
    </w:p>
    <w:p w14:paraId="2536C0E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3ADFCD0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public class DBHelper extends SQLiteOpenHelper {</w:t>
      </w:r>
    </w:p>
    <w:p w14:paraId="5FA05FF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1BD8701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public DBHelper(Context context) {</w:t>
      </w:r>
    </w:p>
    <w:p w14:paraId="65A81DE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super(context, "Userdata.db", null, 1);</w:t>
      </w:r>
    </w:p>
    <w:p w14:paraId="00FFE45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}</w:t>
      </w:r>
    </w:p>
    <w:p w14:paraId="15E59BD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6E393B4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@Override</w:t>
      </w:r>
    </w:p>
    <w:p w14:paraId="342B01AD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public void onCreate(SQLiteDatabase DB) {</w:t>
      </w:r>
    </w:p>
    <w:p w14:paraId="108AB67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DB.execSQL("CREATE TABLE users(id TEXT PRIMARY KEY, name TEXT, surname TEXT, marks TEXT)");</w:t>
      </w:r>
    </w:p>
    <w:p w14:paraId="6EBD356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}</w:t>
      </w:r>
    </w:p>
    <w:p w14:paraId="74343C6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7F55DFB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@Override</w:t>
      </w:r>
    </w:p>
    <w:p w14:paraId="750857F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public void onUpgrade(SQLiteDatabase DB, int oldVersion, int newVersion) {</w:t>
      </w:r>
    </w:p>
    <w:p w14:paraId="49F7DF0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DB.execSQL("DROP TABLE IF EXISTS users");</w:t>
      </w:r>
    </w:p>
    <w:p w14:paraId="4B210F3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onCreate(DB);</w:t>
      </w:r>
    </w:p>
    <w:p w14:paraId="74DEDB5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}</w:t>
      </w:r>
    </w:p>
    <w:p w14:paraId="6A64B38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0D593AC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public Boolean InsertData(String id, String name, String surname, String marks) {</w:t>
      </w:r>
    </w:p>
    <w:p w14:paraId="0835A40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SQLiteDatabase DB = this.getWritableDatabase();</w:t>
      </w:r>
    </w:p>
    <w:p w14:paraId="77FF53D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ContentValues contentValues = new ContentValues();</w:t>
      </w:r>
    </w:p>
    <w:p w14:paraId="2FD35D0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contentValues.put("id", id);</w:t>
      </w:r>
    </w:p>
    <w:p w14:paraId="70EF6FF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contentValues.put("name", name);</w:t>
      </w:r>
    </w:p>
    <w:p w14:paraId="754C0DC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contentValues.put("surname", surname);</w:t>
      </w:r>
    </w:p>
    <w:p w14:paraId="263961D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contentValues.put("marks", marks);</w:t>
      </w:r>
    </w:p>
    <w:p w14:paraId="26D665C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55084F0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long res = DB.insert("users", null, contentValues);</w:t>
      </w:r>
    </w:p>
    <w:p w14:paraId="0019FA5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return res != -1;</w:t>
      </w:r>
    </w:p>
    <w:p w14:paraId="32FE191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}</w:t>
      </w:r>
    </w:p>
    <w:p w14:paraId="108DC2F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60E931C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public Boolean UpdateData(String id, String name, String surname, String marks) {</w:t>
      </w:r>
    </w:p>
    <w:p w14:paraId="33ECF08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SQLiteDatabase DB = this.getWritableDatabase();</w:t>
      </w:r>
    </w:p>
    <w:p w14:paraId="2A0BEC8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ContentValues contentValues = new ContentValues();</w:t>
      </w:r>
    </w:p>
    <w:p w14:paraId="52AF14E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contentValues.put("name", name);</w:t>
      </w:r>
    </w:p>
    <w:p w14:paraId="7A41FD99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contentValues.put("surname", surname);</w:t>
      </w:r>
    </w:p>
    <w:p w14:paraId="3B770C6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contentValues.put("marks", marks);</w:t>
      </w:r>
    </w:p>
    <w:p w14:paraId="65FCBFA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42E2437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Cursor cursor = DB.rawQuery("SELECT * FROM users WHERE id=?", new String[]{id});</w:t>
      </w:r>
    </w:p>
    <w:p w14:paraId="0A9291E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if (cursor.getCount() &gt; 0) {</w:t>
      </w:r>
    </w:p>
    <w:p w14:paraId="67C9788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long res = DB.update("users", contentValues, "id=?", new String[]{id});</w:t>
      </w:r>
    </w:p>
    <w:p w14:paraId="531B823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cursor.close(); // Close cursor to prevent memory leaks</w:t>
      </w:r>
    </w:p>
    <w:p w14:paraId="71C965E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return res != -1;</w:t>
      </w:r>
    </w:p>
    <w:p w14:paraId="51209C3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}</w:t>
      </w:r>
    </w:p>
    <w:p w14:paraId="585A0F9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cursor.close();</w:t>
      </w:r>
    </w:p>
    <w:p w14:paraId="02378FC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return false;</w:t>
      </w:r>
    </w:p>
    <w:p w14:paraId="0F9A3A4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}</w:t>
      </w:r>
    </w:p>
    <w:p w14:paraId="1F7E0CF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47FF34D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public Boolean DeleteData(String id) {</w:t>
      </w:r>
    </w:p>
    <w:p w14:paraId="231580F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SQLiteDatabase DB = this.getWritableDatabase();</w:t>
      </w:r>
    </w:p>
    <w:p w14:paraId="187E7F6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Cursor cursor = DB.rawQuery("SELECT * FROM users WHERE id=?", new String[]{id});</w:t>
      </w:r>
    </w:p>
    <w:p w14:paraId="7008BC0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if (cursor.getCount() &gt; 0) {</w:t>
      </w:r>
    </w:p>
    <w:p w14:paraId="27DFFE4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long result = DB.delete("users", "id=?", new String[]{id});</w:t>
      </w:r>
    </w:p>
    <w:p w14:paraId="2E46F51D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cursor.close();</w:t>
      </w:r>
    </w:p>
    <w:p w14:paraId="2CFD2CC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return result != -1;</w:t>
      </w:r>
    </w:p>
    <w:p w14:paraId="73E185B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}</w:t>
      </w:r>
    </w:p>
    <w:p w14:paraId="007500F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cursor.close();</w:t>
      </w:r>
    </w:p>
    <w:p w14:paraId="243937F9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return false;</w:t>
      </w:r>
    </w:p>
    <w:p w14:paraId="1E31B72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}</w:t>
      </w:r>
    </w:p>
    <w:p w14:paraId="6CACF16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3F61F8C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public Cursor ViewData() {</w:t>
      </w:r>
    </w:p>
    <w:p w14:paraId="00CD0F0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SQLiteDatabase DB = this.getWritableDatabase();</w:t>
      </w:r>
    </w:p>
    <w:p w14:paraId="26F73F2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return DB.rawQuery("SELECT * FROM users", null);</w:t>
      </w:r>
    </w:p>
    <w:p w14:paraId="20D8E9B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}</w:t>
      </w:r>
    </w:p>
    <w:p w14:paraId="32410F8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}</w:t>
      </w:r>
    </w:p>
    <w:p w14:paraId="1A680DE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6E9232A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29B21C0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6AFC03C4">
      <w:pPr>
        <w:rPr>
          <w:rFonts w:hint="default" w:ascii="Cambria" w:hAnsi="Cambria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highlight w:val="none"/>
          <w:u w:val="single"/>
          <w:lang w:val="en-US"/>
        </w:rPr>
        <w:t>.java file code:</w:t>
      </w:r>
    </w:p>
    <w:p w14:paraId="3A86E00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package com.example.myapplication;</w:t>
      </w:r>
    </w:p>
    <w:p w14:paraId="6341FC8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0414716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android.database.Cursor;</w:t>
      </w:r>
    </w:p>
    <w:p w14:paraId="5B3A812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android.os.Bundle;</w:t>
      </w:r>
    </w:p>
    <w:p w14:paraId="2E6F817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android.view.View;</w:t>
      </w:r>
    </w:p>
    <w:p w14:paraId="0EF8C84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android.widget.Button;</w:t>
      </w:r>
    </w:p>
    <w:p w14:paraId="494294C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android.widget.EditText;</w:t>
      </w:r>
    </w:p>
    <w:p w14:paraId="5A60364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android.widget.Toast;</w:t>
      </w:r>
    </w:p>
    <w:p w14:paraId="27C658B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androidx.appcompat.app.AlertDialog;</w:t>
      </w:r>
    </w:p>
    <w:p w14:paraId="5AE4994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import androidx.appcompat.app.AppCompatActivity;</w:t>
      </w:r>
    </w:p>
    <w:p w14:paraId="193C1069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392519F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public class SqlLite extends AppCompatActivity {</w:t>
      </w:r>
    </w:p>
    <w:p w14:paraId="257DCFD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Button insert, update, view, delete;</w:t>
      </w:r>
    </w:p>
    <w:p w14:paraId="2EFDC17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EditText id, name, surname, marks;</w:t>
      </w:r>
    </w:p>
    <w:p w14:paraId="52D9D8A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DBHelper DB;</w:t>
      </w:r>
    </w:p>
    <w:p w14:paraId="033A173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32D73E9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@Override</w:t>
      </w:r>
    </w:p>
    <w:p w14:paraId="70EEE80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protected void onCreate(Bundle savedInstanceState) {</w:t>
      </w:r>
    </w:p>
    <w:p w14:paraId="1693BF3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super.onCreate(savedInstanceState);</w:t>
      </w:r>
    </w:p>
    <w:p w14:paraId="50019EF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setContentView(R.layout.activity_sql_lite);</w:t>
      </w:r>
    </w:p>
    <w:p w14:paraId="559D364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50C71E1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// Initializing UI elements</w:t>
      </w:r>
    </w:p>
    <w:p w14:paraId="228603E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insert = findViewById(R.id.insert);</w:t>
      </w:r>
    </w:p>
    <w:p w14:paraId="3450106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update = findViewById(R.id.update);</w:t>
      </w:r>
    </w:p>
    <w:p w14:paraId="5D71D75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view = findViewById(R.id.view);</w:t>
      </w:r>
    </w:p>
    <w:p w14:paraId="17D6F38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delete = findViewById(R.id.delete);</w:t>
      </w:r>
    </w:p>
    <w:p w14:paraId="61850A3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7131130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id = findViewById(R.id.id);</w:t>
      </w:r>
    </w:p>
    <w:p w14:paraId="5B624F5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name = findViewById(R.id.name);</w:t>
      </w:r>
    </w:p>
    <w:p w14:paraId="512D72E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surname = findViewById(R.id.surname);</w:t>
      </w:r>
    </w:p>
    <w:p w14:paraId="7B31981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marks = findViewById(R.id.marks);</w:t>
      </w:r>
    </w:p>
    <w:p w14:paraId="684D93E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4A41F08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DB = new DBHelper(this);</w:t>
      </w:r>
    </w:p>
    <w:p w14:paraId="2AC6323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6D4C48E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// Insert Data</w:t>
      </w:r>
    </w:p>
    <w:p w14:paraId="76BEC08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insert.setOnClickListener(new View.OnClickListener() {</w:t>
      </w:r>
    </w:p>
    <w:p w14:paraId="63A60B3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@Override</w:t>
      </w:r>
    </w:p>
    <w:p w14:paraId="539D103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public void onClick(View view) {</w:t>
      </w:r>
    </w:p>
    <w:p w14:paraId="030A851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String Id = id.getText().toString();</w:t>
      </w:r>
    </w:p>
    <w:p w14:paraId="14B17E7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String Name = name.getText().toString();</w:t>
      </w:r>
    </w:p>
    <w:p w14:paraId="49E7435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String Surname = surname.getText().toString();</w:t>
      </w:r>
    </w:p>
    <w:p w14:paraId="660F321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String Marks = marks.getText().toString();</w:t>
      </w:r>
    </w:p>
    <w:p w14:paraId="14A3D83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6AC1D89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Boolean checkInsert = DB.InsertData(Id, Name, Surname, Marks);</w:t>
      </w:r>
    </w:p>
    <w:p w14:paraId="006C105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if (checkInsert) {</w:t>
      </w:r>
    </w:p>
    <w:p w14:paraId="6D193D7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Toast.makeText(SqlLite.this, "Data inserted successfully!", Toast.LENGTH_SHORT).show();</w:t>
      </w:r>
    </w:p>
    <w:p w14:paraId="384E65E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} else {</w:t>
      </w:r>
    </w:p>
    <w:p w14:paraId="3751F8F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Toast.makeText(SqlLite.this, "Cannot insert data", Toast.LENGTH_SHORT).show();</w:t>
      </w:r>
    </w:p>
    <w:p w14:paraId="2FFD251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}</w:t>
      </w:r>
    </w:p>
    <w:p w14:paraId="31E3308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}</w:t>
      </w:r>
    </w:p>
    <w:p w14:paraId="4D040EE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});</w:t>
      </w:r>
    </w:p>
    <w:p w14:paraId="5DE6349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453313A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// Update Data</w:t>
      </w:r>
    </w:p>
    <w:p w14:paraId="698D779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update.setOnClickListener(new View.OnClickListener() {</w:t>
      </w:r>
    </w:p>
    <w:p w14:paraId="3614BF1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@Override</w:t>
      </w:r>
    </w:p>
    <w:p w14:paraId="1F9238B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public void onClick(View view) {</w:t>
      </w:r>
    </w:p>
    <w:p w14:paraId="1F10234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String Id = id.getText().toString();</w:t>
      </w:r>
    </w:p>
    <w:p w14:paraId="16DC858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String Name = name.getText().toString();</w:t>
      </w:r>
    </w:p>
    <w:p w14:paraId="155ED0D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String Surname = surname.getText().toString();</w:t>
      </w:r>
    </w:p>
    <w:p w14:paraId="7F8E7A4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String Marks = marks.getText().toString();</w:t>
      </w:r>
    </w:p>
    <w:p w14:paraId="2FA6E8A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5FD20CF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Boolean checkUpdate = DB.UpdateData(Id, Name, Surname, Marks);</w:t>
      </w:r>
    </w:p>
    <w:p w14:paraId="49B7B8E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if (checkUpdate) {</w:t>
      </w:r>
    </w:p>
    <w:p w14:paraId="7EA0750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Toast.makeText(SqlLite.this, "Data updated successfully", Toast.LENGTH_SHORT).show();</w:t>
      </w:r>
    </w:p>
    <w:p w14:paraId="73BB07A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} else {</w:t>
      </w:r>
    </w:p>
    <w:p w14:paraId="761C9E9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Toast.makeText(SqlLite.this, "Unable to update data!", Toast.LENGTH_SHORT).show();</w:t>
      </w:r>
    </w:p>
    <w:p w14:paraId="3B465D9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}</w:t>
      </w:r>
    </w:p>
    <w:p w14:paraId="045127F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}</w:t>
      </w:r>
    </w:p>
    <w:p w14:paraId="4675CB4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});</w:t>
      </w:r>
    </w:p>
    <w:p w14:paraId="6B1CCEC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104FBEF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// View Data</w:t>
      </w:r>
    </w:p>
    <w:p w14:paraId="0751E28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view.setOnClickListener(new View.OnClickListener() {</w:t>
      </w:r>
    </w:p>
    <w:p w14:paraId="0211A5B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@Override</w:t>
      </w:r>
    </w:p>
    <w:p w14:paraId="78FF96A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public void onClick(View view) {</w:t>
      </w:r>
    </w:p>
    <w:p w14:paraId="6257D2D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Cursor res = DB.ViewData();</w:t>
      </w:r>
    </w:p>
    <w:p w14:paraId="74E8C9E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if (res.getCount() == 0) {</w:t>
      </w:r>
    </w:p>
    <w:p w14:paraId="501AA27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Toast.makeText(SqlLite.this, "No data exists", Toast.LENGTH_SHORT).show();</w:t>
      </w:r>
    </w:p>
    <w:p w14:paraId="3769DE7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return;</w:t>
      </w:r>
    </w:p>
    <w:p w14:paraId="4B99C82D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}</w:t>
      </w:r>
    </w:p>
    <w:p w14:paraId="2446AF7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5149AB9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StringBuffer buffer = new StringBuffer();</w:t>
      </w:r>
    </w:p>
    <w:p w14:paraId="008D89F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while (res.moveToNext()) {</w:t>
      </w:r>
    </w:p>
    <w:p w14:paraId="76E81DC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buffer.append("Id: " + res.getString(0) + "\n");</w:t>
      </w:r>
    </w:p>
    <w:p w14:paraId="2E14153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buffer.append("Name: " + res.getString(1) + "\n");</w:t>
      </w:r>
    </w:p>
    <w:p w14:paraId="1B21AD5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buffer.append("Surname: " + res.getString(2) + "\n");</w:t>
      </w:r>
    </w:p>
    <w:p w14:paraId="2417E99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buffer.append("Marks: " + res.getString(3) + "\n\n");</w:t>
      </w:r>
    </w:p>
    <w:p w14:paraId="344DDF5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}</w:t>
      </w:r>
    </w:p>
    <w:p w14:paraId="4AA179D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2EC8B2D9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AlertDialog.Builder builder = new AlertDialog.Builder(SqlLite.this);</w:t>
      </w:r>
    </w:p>
    <w:p w14:paraId="0D4C3AB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builder.setCancelable(true);</w:t>
      </w:r>
    </w:p>
    <w:p w14:paraId="08F93C2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builder.setTitle("User Data");</w:t>
      </w:r>
    </w:p>
    <w:p w14:paraId="64AEFC3D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builder.setMessage(buffer.toString());</w:t>
      </w:r>
    </w:p>
    <w:p w14:paraId="22299C3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builder.show();</w:t>
      </w:r>
    </w:p>
    <w:p w14:paraId="7B55921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}</w:t>
      </w:r>
    </w:p>
    <w:p w14:paraId="7E4AB2A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});</w:t>
      </w:r>
    </w:p>
    <w:p w14:paraId="11160CE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1BA17B1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// Delete Data</w:t>
      </w:r>
    </w:p>
    <w:p w14:paraId="16BCE5B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delete.setOnClickListener(new View.OnClickListener() {</w:t>
      </w:r>
    </w:p>
    <w:p w14:paraId="768406E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@Override</w:t>
      </w:r>
    </w:p>
    <w:p w14:paraId="5762185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public void onClick(View view) {</w:t>
      </w:r>
    </w:p>
    <w:p w14:paraId="7F03094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String Id = id.getText().toString();</w:t>
      </w:r>
    </w:p>
    <w:p w14:paraId="088AA21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if (Id.equals("")) {</w:t>
      </w:r>
    </w:p>
    <w:p w14:paraId="7C45886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Toast.makeText(SqlLite.this, "Please enter ID", Toast.LENGTH_SHORT).show();</w:t>
      </w:r>
    </w:p>
    <w:p w14:paraId="6B718E6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} else {</w:t>
      </w:r>
    </w:p>
    <w:p w14:paraId="46BB09D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Boolean checkDelete = DB.DeleteData(Id);</w:t>
      </w:r>
    </w:p>
    <w:p w14:paraId="2D9BF43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if (checkDelete) {</w:t>
      </w:r>
    </w:p>
    <w:p w14:paraId="203F507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    Toast.makeText(SqlLite.this, "Data deleted!", Toast.LENGTH_SHORT).show();</w:t>
      </w:r>
    </w:p>
    <w:p w14:paraId="23271A6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} else {</w:t>
      </w:r>
    </w:p>
    <w:p w14:paraId="1C85B45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    Toast.makeText(SqlLite.this, "Unable to delete", Toast.LENGTH_SHORT).show();</w:t>
      </w:r>
    </w:p>
    <w:p w14:paraId="0A99ABA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    }</w:t>
      </w:r>
    </w:p>
    <w:p w14:paraId="1ACC831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    }</w:t>
      </w:r>
    </w:p>
    <w:p w14:paraId="6B06E16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}</w:t>
      </w:r>
    </w:p>
    <w:p w14:paraId="2DBA3DB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});</w:t>
      </w:r>
    </w:p>
    <w:p w14:paraId="440700C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}</w:t>
      </w:r>
    </w:p>
    <w:p w14:paraId="040BEE8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}</w:t>
      </w:r>
    </w:p>
    <w:p w14:paraId="59BE23D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387EB57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0B9049E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38D07B5C">
      <w:pPr>
        <w:rPr>
          <w:rFonts w:hint="default" w:ascii="Cambria" w:hAnsi="Cambria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highlight w:val="none"/>
          <w:u w:val="single"/>
          <w:lang w:val="en-US"/>
        </w:rPr>
        <w:t>.xml file code:</w:t>
      </w:r>
    </w:p>
    <w:p w14:paraId="36983BD9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49334B8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&lt;?xml version="1.0" encoding="utf-8"?&gt;</w:t>
      </w:r>
    </w:p>
    <w:p w14:paraId="53B89D3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&lt;LinearLayout xmlns:android="http://schemas.android.com/apk/res/android"</w:t>
      </w:r>
    </w:p>
    <w:p w14:paraId="090208F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xmlns:app="http://schemas.android.com/apk/res-auto"</w:t>
      </w:r>
    </w:p>
    <w:p w14:paraId="5FE541C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xmlns:tools="http://schemas.android.com/tools"</w:t>
      </w:r>
    </w:p>
    <w:p w14:paraId="7678EA6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android:layout_width="match_parent"</w:t>
      </w:r>
    </w:p>
    <w:p w14:paraId="3DBC64E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android:layout_height="match_parent"</w:t>
      </w:r>
    </w:p>
    <w:p w14:paraId="00B56A9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android:orientation="vertical"</w:t>
      </w:r>
    </w:p>
    <w:p w14:paraId="1053200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android:padding="20dp"</w:t>
      </w:r>
    </w:p>
    <w:p w14:paraId="562EFC0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tools:context=".SqlLite"&gt;</w:t>
      </w:r>
    </w:p>
    <w:p w14:paraId="44A6390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4D2D350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&lt;!-- ID Input --&gt;</w:t>
      </w:r>
    </w:p>
    <w:p w14:paraId="6B4CCFC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03D76CF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&lt;EditText</w:t>
      </w:r>
    </w:p>
    <w:p w14:paraId="6046263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android:id="@+id/id"</w:t>
      </w:r>
    </w:p>
    <w:p w14:paraId="7A36FA8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android:layout_width="match_parent"</w:t>
      </w:r>
    </w:p>
    <w:p w14:paraId="13C6EF4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android:layout_height="50dp"</w:t>
      </w:r>
    </w:p>
    <w:p w14:paraId="0F371F6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android:hint="Enter ID" /&gt;</w:t>
      </w:r>
    </w:p>
    <w:p w14:paraId="5827A55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743951C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&lt;!-- Name Input --&gt;</w:t>
      </w:r>
    </w:p>
    <w:p w14:paraId="284D219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&lt;EditText</w:t>
      </w:r>
    </w:p>
    <w:p w14:paraId="7A963B2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android:id="@+id/name"</w:t>
      </w:r>
    </w:p>
    <w:p w14:paraId="64D63A8D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android:layout_width="match_parent"</w:t>
      </w:r>
    </w:p>
    <w:p w14:paraId="0F78FB8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android:layout_height="50dp"</w:t>
      </w:r>
    </w:p>
    <w:p w14:paraId="6F55C1A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android:layout_marginTop="10dp"</w:t>
      </w:r>
    </w:p>
    <w:p w14:paraId="51F57C6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android:hint="Enter name" /&gt;</w:t>
      </w:r>
    </w:p>
    <w:p w14:paraId="27BF38F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1A624B8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&lt;!-- Surname Input --&gt;</w:t>
      </w:r>
    </w:p>
    <w:p w14:paraId="734D587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&lt;EditText</w:t>
      </w:r>
    </w:p>
    <w:p w14:paraId="314C1AB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android:id="@+id/surname"</w:t>
      </w:r>
    </w:p>
    <w:p w14:paraId="5FAF98F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android:layout_width="match_parent"</w:t>
      </w:r>
    </w:p>
    <w:p w14:paraId="24F121F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android:layout_height="50dp"</w:t>
      </w:r>
    </w:p>
    <w:p w14:paraId="42353B3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android:layout_marginTop="10dp"</w:t>
      </w:r>
    </w:p>
    <w:p w14:paraId="2152487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android:hint="Enter surname" /&gt;</w:t>
      </w:r>
    </w:p>
    <w:p w14:paraId="2EB12369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63F5537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&lt;!-- Marks Input --&gt;</w:t>
      </w:r>
    </w:p>
    <w:p w14:paraId="089CA29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&lt;EditText</w:t>
      </w:r>
    </w:p>
    <w:p w14:paraId="42BAC5F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android:id="@+id/marks"</w:t>
      </w:r>
    </w:p>
    <w:p w14:paraId="76CAEAF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android:layout_width="match_parent"</w:t>
      </w:r>
    </w:p>
    <w:p w14:paraId="5429FC6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android:layout_height="50dp"</w:t>
      </w:r>
    </w:p>
    <w:p w14:paraId="1806232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android:layout_marginTop="10dp"</w:t>
      </w:r>
    </w:p>
    <w:p w14:paraId="500091A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android:hint="Enter marks" /&gt;</w:t>
      </w:r>
    </w:p>
    <w:p w14:paraId="6009AD3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04469CA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&lt;!-- First Row of Buttons --&gt;</w:t>
      </w:r>
    </w:p>
    <w:p w14:paraId="4E5A57F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&lt;LinearLayout</w:t>
      </w:r>
    </w:p>
    <w:p w14:paraId="2F7DDF2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android:layout_width="match_parent"</w:t>
      </w:r>
    </w:p>
    <w:p w14:paraId="12BEC38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android:layout_height="wrap_content"</w:t>
      </w:r>
    </w:p>
    <w:p w14:paraId="11D1F25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android:orientation="horizontal"</w:t>
      </w:r>
    </w:p>
    <w:p w14:paraId="2D32A65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android:gravity="center"</w:t>
      </w:r>
    </w:p>
    <w:p w14:paraId="70082A6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android:layout_marginTop="20dp"&gt;</w:t>
      </w:r>
    </w:p>
    <w:p w14:paraId="120EB57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7269C33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&lt;Button</w:t>
      </w:r>
    </w:p>
    <w:p w14:paraId="7835AFA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android:id="@+id/insert"</w:t>
      </w:r>
    </w:p>
    <w:p w14:paraId="0821C5A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android:layout_width="0dp"</w:t>
      </w:r>
    </w:p>
    <w:p w14:paraId="151B699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android:layout_height="50dp"</w:t>
      </w:r>
    </w:p>
    <w:p w14:paraId="561F6899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android:layout_weight="1"</w:t>
      </w:r>
    </w:p>
    <w:p w14:paraId="105FD57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android:text="Insert"</w:t>
      </w:r>
    </w:p>
    <w:p w14:paraId="12C7F05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android:layout_margin="5dp"/&gt;</w:t>
      </w:r>
    </w:p>
    <w:p w14:paraId="423EC5C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247BF6E9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&lt;Button</w:t>
      </w:r>
    </w:p>
    <w:p w14:paraId="5BE1365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android:id="@+id/view"</w:t>
      </w:r>
    </w:p>
    <w:p w14:paraId="248C5FF9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android:layout_width="0dp"</w:t>
      </w:r>
    </w:p>
    <w:p w14:paraId="453D1FD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android:layout_height="50dp"</w:t>
      </w:r>
    </w:p>
    <w:p w14:paraId="6B1ADBBA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android:layout_weight="1"</w:t>
      </w:r>
    </w:p>
    <w:p w14:paraId="725A522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android:text="View"</w:t>
      </w:r>
    </w:p>
    <w:p w14:paraId="36A4CAA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android:layout_margin="5dp"/&gt;</w:t>
      </w:r>
    </w:p>
    <w:p w14:paraId="706D28B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&lt;/LinearLayout&gt;</w:t>
      </w:r>
    </w:p>
    <w:p w14:paraId="362E5B0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4357861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&lt;!-- Second Row of Buttons --&gt;</w:t>
      </w:r>
    </w:p>
    <w:p w14:paraId="40A3973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&lt;LinearLayout</w:t>
      </w:r>
    </w:p>
    <w:p w14:paraId="0B05C1C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android:layout_width="match_parent"</w:t>
      </w:r>
    </w:p>
    <w:p w14:paraId="706A196E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android:layout_height="wrap_content"</w:t>
      </w:r>
    </w:p>
    <w:p w14:paraId="17327F6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android:orientation="horizontal"</w:t>
      </w:r>
    </w:p>
    <w:p w14:paraId="24C770F8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android:gravity="center"</w:t>
      </w:r>
    </w:p>
    <w:p w14:paraId="6D86A12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android:layout_marginTop="20dp"&gt;</w:t>
      </w:r>
    </w:p>
    <w:p w14:paraId="2EA3545F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04C72D91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&lt;Button</w:t>
      </w:r>
    </w:p>
    <w:p w14:paraId="30EE68B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android:id="@+id/update"</w:t>
      </w:r>
    </w:p>
    <w:p w14:paraId="3F4282CD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android:layout_width="0dp"</w:t>
      </w:r>
    </w:p>
    <w:p w14:paraId="15763390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android:layout_height="50dp"</w:t>
      </w:r>
    </w:p>
    <w:p w14:paraId="540A1CF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android:layout_weight="1"</w:t>
      </w:r>
    </w:p>
    <w:p w14:paraId="669F97C2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android:text="Update"</w:t>
      </w:r>
    </w:p>
    <w:p w14:paraId="69D10A6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android:layout_margin="5dp"/&gt;</w:t>
      </w:r>
    </w:p>
    <w:p w14:paraId="64E3CFFC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342E247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&lt;Button</w:t>
      </w:r>
    </w:p>
    <w:p w14:paraId="1A9E8234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android:id="@+id/delete"</w:t>
      </w:r>
    </w:p>
    <w:p w14:paraId="2FBD1E7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android:layout_width="0dp"</w:t>
      </w:r>
    </w:p>
    <w:p w14:paraId="1A138EC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android:layout_height="50dp"</w:t>
      </w:r>
    </w:p>
    <w:p w14:paraId="47B95D5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android:layout_weight="1"</w:t>
      </w:r>
    </w:p>
    <w:p w14:paraId="37883C69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android:text="Delete"</w:t>
      </w:r>
    </w:p>
    <w:p w14:paraId="3E17342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        android:layout_margin="5dp"/&gt;</w:t>
      </w:r>
    </w:p>
    <w:p w14:paraId="4B926BC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 xml:space="preserve">    &lt;/LinearLayout&gt;</w:t>
      </w:r>
    </w:p>
    <w:p w14:paraId="7B8664E6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63F2A6F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  <w:t>&lt;/LinearLayout&gt;</w:t>
      </w:r>
    </w:p>
    <w:p w14:paraId="6EF1EE95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159161C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3A88E84B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38FEC347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77BFC913">
      <w:pPr>
        <w:rPr>
          <w:rFonts w:hint="default" w:ascii="Cambria" w:hAnsi="Cambria"/>
          <w:b w:val="0"/>
          <w:bCs w:val="0"/>
          <w:sz w:val="28"/>
          <w:szCs w:val="28"/>
          <w:highlight w:val="none"/>
          <w:u w:val="none"/>
          <w:lang w:val="en-US"/>
        </w:rPr>
      </w:pPr>
    </w:p>
    <w:p w14:paraId="03D28904">
      <w:pPr>
        <w:rPr>
          <w:rFonts w:hint="default" w:ascii="Cambria" w:hAnsi="Cambria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highlight w:val="none"/>
          <w:u w:val="single"/>
          <w:lang w:val="en-US"/>
        </w:rPr>
        <w:t>OUTPUT:</w:t>
      </w:r>
    </w:p>
    <w:p w14:paraId="746045A9">
      <w:pPr>
        <w:rPr>
          <w:rFonts w:hint="default" w:ascii="Cambria" w:hAnsi="Cambria"/>
          <w:b/>
          <w:bCs/>
          <w:sz w:val="28"/>
          <w:szCs w:val="28"/>
          <w:highlight w:val="none"/>
          <w:u w:val="single"/>
          <w:lang w:val="en-US"/>
        </w:rPr>
      </w:pPr>
    </w:p>
    <w:p w14:paraId="47A29CA7">
      <w:pPr>
        <w:rPr>
          <w:rFonts w:hint="default" w:ascii="Cambria" w:hAnsi="Cambria"/>
          <w:b/>
          <w:bCs/>
          <w:sz w:val="28"/>
          <w:szCs w:val="28"/>
          <w:highlight w:val="none"/>
          <w:u w:val="single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highlight w:val="none"/>
          <w:u w:val="single"/>
          <w:lang w:val="en-US"/>
        </w:rPr>
        <w:t>insert:</w:t>
      </w:r>
    </w:p>
    <w:p w14:paraId="3585C415">
      <w:pPr>
        <w:rPr>
          <w:rFonts w:hint="default" w:ascii="Cambria" w:hAnsi="Cambria"/>
          <w:b/>
          <w:bCs/>
          <w:sz w:val="28"/>
          <w:szCs w:val="28"/>
          <w:highlight w:val="none"/>
          <w:u w:val="single"/>
          <w:lang w:val="en-US"/>
        </w:rPr>
      </w:pPr>
      <w:bookmarkStart w:id="0" w:name="_GoBack"/>
      <w:r>
        <w:rPr>
          <w:rFonts w:hint="default" w:ascii="Cambria" w:hAnsi="Cambria"/>
          <w:b/>
          <w:bCs/>
          <w:sz w:val="28"/>
          <w:szCs w:val="28"/>
          <w:highlight w:val="none"/>
          <w:u w:val="single"/>
          <w:lang w:val="en-US"/>
        </w:rPr>
        <w:drawing>
          <wp:inline distT="0" distB="0" distL="114300" distR="114300">
            <wp:extent cx="2825115" cy="4189095"/>
            <wp:effectExtent l="0" t="0" r="9525" b="1905"/>
            <wp:docPr id="1" name="Picture 1" descr="WhatsApp Image 2025-04-03 at 09.27.37_b7d7e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4-03 at 09.27.37_b7d7e4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380D44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Name: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PUROHIT PARTHKUMAR ANILBHAI</w:t>
    </w:r>
  </w:p>
  <w:p w14:paraId="239F3390">
    <w:pPr>
      <w:keepNext w:val="0"/>
      <w:keepLines w:val="0"/>
      <w:widowControl/>
      <w:suppressLineNumbers w:val="0"/>
      <w:jc w:val="left"/>
      <w:rPr>
        <w:sz w:val="28"/>
        <w:szCs w:val="28"/>
      </w:rPr>
    </w:pPr>
    <w:r>
      <w:rPr>
        <w:rFonts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ENROLLNMENT NO.: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23SS02IT1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>57</w:t>
    </w:r>
    <w:r>
      <w:rPr>
        <w:rFonts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687B817D">
    <w:pPr>
      <w:keepNext w:val="0"/>
      <w:keepLines w:val="0"/>
      <w:widowControl/>
      <w:suppressLineNumbers w:val="0"/>
      <w:jc w:val="left"/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 xml:space="preserve">SUBJECT NAME: </w:t>
    </w:r>
    <w:r>
      <w:rPr>
        <w:rFonts w:hint="default" w:ascii="Cambria" w:hAnsi="Cambria" w:eastAsia="Cambria" w:cs="Cambria"/>
        <w:b w:val="0"/>
        <w:bCs w:val="0"/>
        <w:color w:val="000000"/>
        <w:kern w:val="0"/>
        <w:sz w:val="28"/>
        <w:szCs w:val="28"/>
        <w:lang w:val="en-US" w:eastAsia="zh-CN" w:bidi="ar"/>
      </w:rPr>
      <w:t>Mobile Application Development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</w:t>
    </w:r>
  </w:p>
  <w:p w14:paraId="38020A64">
    <w:pPr>
      <w:keepNext w:val="0"/>
      <w:keepLines w:val="0"/>
      <w:widowControl/>
      <w:suppressLineNumbers w:val="0"/>
      <w:jc w:val="left"/>
    </w:pPr>
    <w:r>
      <w:rPr>
        <w:rFonts w:hint="default" w:ascii="Cambria" w:hAnsi="Cambria" w:eastAsia="Cambria" w:cs="Cambria"/>
        <w:b/>
        <w:bCs/>
        <w:color w:val="000000"/>
        <w:kern w:val="0"/>
        <w:sz w:val="28"/>
        <w:szCs w:val="28"/>
        <w:lang w:val="en-US" w:eastAsia="zh-CN" w:bidi="ar"/>
      </w:rPr>
      <w:t>SUBJECT CODE:</w:t>
    </w:r>
    <w:r>
      <w:rPr>
        <w:rFonts w:hint="default" w:ascii="Cambria" w:hAnsi="Cambria" w:eastAsia="Cambria" w:cs="Cambria"/>
        <w:color w:val="000000"/>
        <w:kern w:val="0"/>
        <w:sz w:val="28"/>
        <w:szCs w:val="28"/>
        <w:lang w:val="en-US" w:eastAsia="zh-CN" w:bidi="ar"/>
      </w:rPr>
      <w:t xml:space="preserve"> SSCS2050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64DC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D44AF"/>
    <w:rsid w:val="2BAF62F6"/>
    <w:rsid w:val="3F96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Cambria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2025-04-03T03:49:00Z</dcterms:created>
  <dc:creator>Parth</dc:creator>
  <cp:lastModifiedBy>Parth Purohit</cp:lastModifiedBy>
  <dcterms:modified xsi:type="dcterms:W3CDTF">2025-04-03T03:59:39Z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7B98085334A144628BD8F2BAF08C6C98_11</vt:lpwstr>
  </property>
</Properties>
</file>